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4978"/>
          <w:tab w:val="left" w:pos="8551"/>
        </w:tabs>
      </w:pPr>
      <w:r>
        <w:t>PNT2022T</w:t>
      </w:r>
      <w:r>
        <w:rPr>
          <w:rFonts w:hint="default"/>
          <w:lang w:val="en-US"/>
        </w:rPr>
        <w:t>MID07149</w:t>
      </w:r>
      <w:bookmarkStart w:id="0" w:name="_GoBack"/>
      <w:bookmarkEnd w:id="0"/>
      <w:r>
        <w:tab/>
      </w:r>
      <w:r>
        <w:t>Problem</w:t>
      </w:r>
      <w:r>
        <w:rPr>
          <w:spacing w:val="-5"/>
        </w:rPr>
        <w:t xml:space="preserve"> </w:t>
      </w:r>
      <w:r>
        <w:t>Solution-Fit</w:t>
      </w:r>
      <w:r>
        <w:tab/>
      </w:r>
      <w:r>
        <w:t>Fertilizers Recommendation System for Disease</w:t>
      </w:r>
      <w:r>
        <w:rPr>
          <w:spacing w:val="-15"/>
        </w:rPr>
        <w:t xml:space="preserve"> </w:t>
      </w:r>
      <w:r>
        <w:t>Prediction</w:t>
      </w:r>
    </w:p>
    <w:p>
      <w:pPr>
        <w:pStyle w:val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220" w:right="300" w:bottom="0" w:left="880" w:header="720" w:footer="720" w:gutter="0"/>
          <w:cols w:space="720" w:num="1"/>
        </w:sectPr>
      </w:pPr>
    </w:p>
    <w:p>
      <w:pPr>
        <w:pStyle w:val="5"/>
        <w:spacing w:before="3"/>
        <w:rPr>
          <w:sz w:val="24"/>
        </w:rPr>
      </w:pPr>
    </w:p>
    <w:p>
      <w:pPr>
        <w:spacing w:before="0"/>
        <w:ind w:left="108" w:right="0" w:firstLine="0"/>
        <w:jc w:val="left"/>
        <w:rPr>
          <w:b/>
          <w:sz w:val="16"/>
        </w:rPr>
      </w:pPr>
      <w:r>
        <w:rPr>
          <w:b/>
          <w:color w:val="212121"/>
          <w:w w:val="95"/>
          <w:sz w:val="16"/>
        </w:rPr>
        <w:t>1. CUSTOMER SEGMENT(S)</w:t>
      </w:r>
    </w:p>
    <w:p>
      <w:pPr>
        <w:pStyle w:val="5"/>
        <w:rPr>
          <w:sz w:val="21"/>
        </w:rPr>
      </w:pPr>
      <w:r>
        <w:rPr>
          <w:b w:val="0"/>
        </w:rPr>
        <w:br w:type="column"/>
      </w:r>
    </w:p>
    <w:p>
      <w:pPr>
        <w:spacing w:before="0"/>
        <w:ind w:left="108" w:right="0" w:firstLine="0"/>
        <w:jc w:val="left"/>
        <w:rPr>
          <w:rFonts w:ascii="Trebuchet MS"/>
          <w:b/>
          <w:sz w:val="20"/>
        </w:rPr>
      </w:pPr>
      <w:r>
        <w:rPr>
          <w:rFonts w:ascii="Times New Roman"/>
          <w:color w:val="FFFFFF"/>
          <w:w w:val="11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w w:val="110"/>
          <w:sz w:val="20"/>
          <w:shd w:val="clear" w:color="auto" w:fill="ED4D9B"/>
        </w:rPr>
        <w:t>CS</w:t>
      </w:r>
    </w:p>
    <w:p>
      <w:pPr>
        <w:pStyle w:val="5"/>
        <w:rPr>
          <w:rFonts w:ascii="Trebuchet MS"/>
          <w:sz w:val="24"/>
        </w:rPr>
      </w:pPr>
      <w:r>
        <w:rPr>
          <w:b w:val="0"/>
        </w:rPr>
        <w:br w:type="column"/>
      </w:r>
    </w:p>
    <w:p>
      <w:pPr>
        <w:spacing w:before="1"/>
        <w:ind w:left="108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color w:val="212121"/>
          <w:w w:val="105"/>
          <w:sz w:val="16"/>
        </w:rPr>
        <w:t>6. CUSTOMER CONSTRAINTS</w:t>
      </w:r>
    </w:p>
    <w:p>
      <w:pPr>
        <w:pStyle w:val="5"/>
        <w:spacing w:before="9"/>
        <w:rPr>
          <w:rFonts w:ascii="Trebuchet MS"/>
          <w:sz w:val="20"/>
        </w:rPr>
      </w:pPr>
      <w:r>
        <w:rPr>
          <w:b w:val="0"/>
        </w:rPr>
        <w:br w:type="column"/>
      </w:r>
    </w:p>
    <w:p>
      <w:pPr>
        <w:spacing w:before="1"/>
        <w:ind w:left="108" w:right="0" w:firstLine="0"/>
        <w:jc w:val="left"/>
        <w:rPr>
          <w:rFonts w:ascii="Trebuchet MS"/>
          <w:b/>
          <w:sz w:val="20"/>
        </w:rPr>
      </w:pPr>
      <w:r>
        <w:rPr>
          <w:rFonts w:ascii="Times New Roman"/>
          <w:color w:val="FFFFFF"/>
          <w:w w:val="10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ED4D9B"/>
        </w:rPr>
        <w:t>CC</w:t>
      </w:r>
    </w:p>
    <w:p>
      <w:pPr>
        <w:pStyle w:val="5"/>
        <w:spacing w:before="1"/>
        <w:rPr>
          <w:rFonts w:ascii="Trebuchet MS"/>
          <w:sz w:val="24"/>
        </w:rPr>
      </w:pPr>
      <w:r>
        <w:rPr>
          <w:b w:val="0"/>
        </w:rPr>
        <w:br w:type="column"/>
      </w:r>
    </w:p>
    <w:p>
      <w:pPr>
        <w:pStyle w:val="8"/>
        <w:numPr>
          <w:ilvl w:val="0"/>
          <w:numId w:val="1"/>
        </w:numPr>
        <w:tabs>
          <w:tab w:val="left" w:pos="289"/>
        </w:tabs>
        <w:spacing w:before="0" w:after="0" w:line="240" w:lineRule="auto"/>
        <w:ind w:left="288" w:right="0" w:hanging="181"/>
        <w:jc w:val="left"/>
        <w:rPr>
          <w:b/>
          <w:sz w:val="16"/>
        </w:rPr>
      </w:pPr>
      <w:r>
        <w:rPr>
          <w:b/>
          <w:color w:val="212121"/>
          <w:w w:val="95"/>
          <w:sz w:val="16"/>
        </w:rPr>
        <w:t>AVAILABLE SOLUTIONS</w:t>
      </w:r>
    </w:p>
    <w:p>
      <w:pPr>
        <w:pStyle w:val="5"/>
        <w:rPr>
          <w:sz w:val="21"/>
        </w:rPr>
      </w:pPr>
      <w:r>
        <w:rPr>
          <w:b w:val="0"/>
        </w:rPr>
        <w:br w:type="column"/>
      </w:r>
    </w:p>
    <w:p>
      <w:pPr>
        <w:spacing w:before="0"/>
        <w:ind w:left="108" w:right="0" w:firstLine="0"/>
        <w:jc w:val="left"/>
        <w:rPr>
          <w:rFonts w:ascii="Trebuchet MS"/>
          <w:b/>
          <w:sz w:val="20"/>
        </w:rPr>
      </w:pPr>
      <w:r>
        <w:rPr>
          <w:rFonts w:ascii="Times New Roman"/>
          <w:color w:val="FFFFFF"/>
          <w:w w:val="11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w w:val="110"/>
          <w:sz w:val="20"/>
          <w:shd w:val="clear" w:color="auto" w:fill="ED4D9B"/>
        </w:rPr>
        <w:t>AS</w:t>
      </w:r>
    </w:p>
    <w:p>
      <w:pPr>
        <w:spacing w:after="0"/>
        <w:jc w:val="left"/>
        <w:rPr>
          <w:rFonts w:ascii="Trebuchet MS"/>
          <w:sz w:val="20"/>
        </w:rPr>
        <w:sectPr>
          <w:type w:val="continuous"/>
          <w:pgSz w:w="16840" w:h="11900" w:orient="landscape"/>
          <w:pgMar w:top="220" w:right="300" w:bottom="0" w:left="880" w:header="720" w:footer="720" w:gutter="0"/>
          <w:cols w:equalWidth="0" w:num="6">
            <w:col w:w="2193" w:space="2098"/>
            <w:col w:w="503" w:space="296"/>
            <w:col w:w="2337" w:space="1944"/>
            <w:col w:w="500" w:space="281"/>
            <w:col w:w="2127" w:space="2172"/>
            <w:col w:w="1209"/>
          </w:cols>
        </w:sectPr>
      </w:pPr>
    </w:p>
    <w:p>
      <w:pPr>
        <w:spacing w:before="83"/>
        <w:ind w:left="108" w:right="0" w:firstLine="0"/>
        <w:jc w:val="left"/>
        <w:rPr>
          <w:b/>
          <w:sz w:val="12"/>
        </w:rPr>
      </w:pPr>
      <w:r>
        <w:rPr>
          <w:b/>
          <w:color w:val="6A6A6A"/>
          <w:sz w:val="12"/>
        </w:rPr>
        <w:t>Who is your customer?</w:t>
      </w:r>
    </w:p>
    <w:p>
      <w:pPr>
        <w:pStyle w:val="5"/>
        <w:spacing w:before="7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622"/>
          <w:tab w:val="left" w:pos="623"/>
        </w:tabs>
        <w:spacing w:before="0" w:after="0" w:line="273" w:lineRule="auto"/>
        <w:ind w:left="622" w:right="38" w:hanging="360"/>
        <w:jc w:val="left"/>
        <w:rPr>
          <w:b/>
          <w:sz w:val="18"/>
        </w:rPr>
      </w:pPr>
      <w:r>
        <w:rPr>
          <w:b/>
          <w:sz w:val="18"/>
        </w:rPr>
        <w:t>Farmers are our primary customers to solve their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problem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choosing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right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fertilizers.</w:t>
      </w:r>
    </w:p>
    <w:p>
      <w:pPr>
        <w:pStyle w:val="8"/>
        <w:numPr>
          <w:ilvl w:val="1"/>
          <w:numId w:val="1"/>
        </w:numPr>
        <w:tabs>
          <w:tab w:val="left" w:pos="622"/>
          <w:tab w:val="left" w:pos="623"/>
        </w:tabs>
        <w:spacing w:before="0" w:after="0" w:line="271" w:lineRule="auto"/>
        <w:ind w:left="622" w:right="38" w:hanging="360"/>
        <w:jc w:val="left"/>
        <w:rPr>
          <w:b/>
          <w:sz w:val="18"/>
        </w:rPr>
      </w:pPr>
      <w:r>
        <w:rPr>
          <w:b/>
          <w:w w:val="95"/>
          <w:sz w:val="18"/>
        </w:rPr>
        <w:t xml:space="preserve">Our secondary customers are the researchers to </w:t>
      </w:r>
      <w:r>
        <w:rPr>
          <w:b/>
          <w:sz w:val="18"/>
        </w:rPr>
        <w:t>make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their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job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easy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our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AI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Technology.</w:t>
      </w:r>
    </w:p>
    <w:p>
      <w:pPr>
        <w:pStyle w:val="8"/>
        <w:numPr>
          <w:ilvl w:val="1"/>
          <w:numId w:val="1"/>
        </w:numPr>
        <w:tabs>
          <w:tab w:val="left" w:pos="622"/>
          <w:tab w:val="left" w:pos="623"/>
        </w:tabs>
        <w:spacing w:before="0" w:after="0" w:line="273" w:lineRule="auto"/>
        <w:ind w:left="622" w:right="38" w:hanging="360"/>
        <w:jc w:val="left"/>
        <w:rPr>
          <w:b/>
          <w:sz w:val="18"/>
        </w:rPr>
      </w:pPr>
      <w:r>
        <w:rPr>
          <w:b/>
          <w:sz w:val="18"/>
        </w:rPr>
        <w:t>People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who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couldn’t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afford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Consultant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for choosing crops and fertilizers</w:t>
      </w:r>
      <w:r>
        <w:rPr>
          <w:b/>
          <w:spacing w:val="-28"/>
          <w:sz w:val="18"/>
        </w:rPr>
        <w:t xml:space="preserve"> </w:t>
      </w:r>
      <w:r>
        <w:rPr>
          <w:b/>
          <w:sz w:val="18"/>
        </w:rPr>
        <w:t>.</w:t>
      </w:r>
    </w:p>
    <w:p>
      <w:pPr>
        <w:spacing w:before="63" w:line="309" w:lineRule="auto"/>
        <w:ind w:left="108" w:right="17" w:firstLine="0"/>
        <w:jc w:val="left"/>
        <w:rPr>
          <w:b/>
          <w:sz w:val="12"/>
        </w:rPr>
      </w:pPr>
      <w:r>
        <w:br w:type="column"/>
      </w:r>
      <w:r>
        <w:rPr>
          <w:b/>
          <w:color w:val="6A6A6A"/>
          <w:sz w:val="12"/>
        </w:rPr>
        <w:t>What constraints prevent your customers from taking action or limit their choices of solutions?</w:t>
      </w:r>
    </w:p>
    <w:p>
      <w:pPr>
        <w:pStyle w:val="5"/>
        <w:spacing w:before="4"/>
        <w:rPr>
          <w:sz w:val="17"/>
        </w:rPr>
      </w:pPr>
    </w:p>
    <w:p>
      <w:pPr>
        <w:pStyle w:val="8"/>
        <w:numPr>
          <w:ilvl w:val="1"/>
          <w:numId w:val="1"/>
        </w:numPr>
        <w:tabs>
          <w:tab w:val="left" w:pos="622"/>
          <w:tab w:val="left" w:pos="623"/>
        </w:tabs>
        <w:spacing w:before="0" w:after="0" w:line="271" w:lineRule="auto"/>
        <w:ind w:left="622" w:right="207" w:hanging="360"/>
        <w:jc w:val="left"/>
        <w:rPr>
          <w:b/>
          <w:sz w:val="18"/>
        </w:rPr>
      </w:pPr>
      <w:r>
        <w:rPr>
          <w:b/>
          <w:sz w:val="18"/>
        </w:rPr>
        <w:t>This is basically a web application , Which is Supported in almost all</w:t>
      </w:r>
      <w:r>
        <w:rPr>
          <w:b/>
          <w:spacing w:val="-28"/>
          <w:sz w:val="18"/>
        </w:rPr>
        <w:t xml:space="preserve"> </w:t>
      </w:r>
      <w:r>
        <w:rPr>
          <w:b/>
          <w:sz w:val="18"/>
        </w:rPr>
        <w:t>devices.</w:t>
      </w:r>
    </w:p>
    <w:p>
      <w:pPr>
        <w:pStyle w:val="8"/>
        <w:numPr>
          <w:ilvl w:val="1"/>
          <w:numId w:val="1"/>
        </w:numPr>
        <w:tabs>
          <w:tab w:val="left" w:pos="622"/>
          <w:tab w:val="left" w:pos="623"/>
        </w:tabs>
        <w:spacing w:before="0" w:after="0" w:line="271" w:lineRule="auto"/>
        <w:ind w:left="622" w:right="208" w:hanging="360"/>
        <w:jc w:val="left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easy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graphical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representation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make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clear understanding for all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people.</w:t>
      </w:r>
    </w:p>
    <w:p>
      <w:pPr>
        <w:pStyle w:val="8"/>
        <w:numPr>
          <w:ilvl w:val="1"/>
          <w:numId w:val="1"/>
        </w:numPr>
        <w:tabs>
          <w:tab w:val="left" w:pos="622"/>
          <w:tab w:val="left" w:pos="623"/>
        </w:tabs>
        <w:spacing w:before="0" w:after="0" w:line="215" w:lineRule="exact"/>
        <w:ind w:left="622" w:right="0" w:hanging="361"/>
        <w:jc w:val="left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their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problem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will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minute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.</w:t>
      </w:r>
    </w:p>
    <w:p>
      <w:pPr>
        <w:spacing w:before="27" w:line="376" w:lineRule="auto"/>
        <w:ind w:left="108" w:right="1710" w:firstLine="0"/>
        <w:jc w:val="left"/>
        <w:rPr>
          <w:b/>
          <w:sz w:val="12"/>
        </w:rPr>
      </w:pPr>
      <w:r>
        <w:br w:type="column"/>
      </w:r>
      <w:r>
        <w:rPr>
          <w:b/>
          <w:color w:val="6A6A6A"/>
          <w:sz w:val="12"/>
        </w:rPr>
        <w:t>Which</w:t>
      </w:r>
      <w:r>
        <w:rPr>
          <w:b/>
          <w:color w:val="6A6A6A"/>
          <w:spacing w:val="-21"/>
          <w:sz w:val="12"/>
        </w:rPr>
        <w:t xml:space="preserve"> </w:t>
      </w:r>
      <w:r>
        <w:rPr>
          <w:b/>
          <w:color w:val="6A6A6A"/>
          <w:sz w:val="12"/>
        </w:rPr>
        <w:t>solutions</w:t>
      </w:r>
      <w:r>
        <w:rPr>
          <w:b/>
          <w:color w:val="6A6A6A"/>
          <w:spacing w:val="-20"/>
          <w:sz w:val="12"/>
        </w:rPr>
        <w:t xml:space="preserve"> </w:t>
      </w:r>
      <w:r>
        <w:rPr>
          <w:b/>
          <w:color w:val="6A6A6A"/>
          <w:sz w:val="12"/>
        </w:rPr>
        <w:t>are</w:t>
      </w:r>
      <w:r>
        <w:rPr>
          <w:b/>
          <w:color w:val="6A6A6A"/>
          <w:spacing w:val="-19"/>
          <w:sz w:val="12"/>
        </w:rPr>
        <w:t xml:space="preserve"> </w:t>
      </w:r>
      <w:r>
        <w:rPr>
          <w:b/>
          <w:color w:val="6A6A6A"/>
          <w:sz w:val="12"/>
        </w:rPr>
        <w:t>available</w:t>
      </w:r>
      <w:r>
        <w:rPr>
          <w:b/>
          <w:color w:val="6A6A6A"/>
          <w:spacing w:val="-19"/>
          <w:sz w:val="12"/>
        </w:rPr>
        <w:t xml:space="preserve"> </w:t>
      </w:r>
      <w:r>
        <w:rPr>
          <w:b/>
          <w:color w:val="6A6A6A"/>
          <w:sz w:val="12"/>
        </w:rPr>
        <w:t>to</w:t>
      </w:r>
      <w:r>
        <w:rPr>
          <w:b/>
          <w:color w:val="6A6A6A"/>
          <w:spacing w:val="-19"/>
          <w:sz w:val="12"/>
        </w:rPr>
        <w:t xml:space="preserve"> </w:t>
      </w:r>
      <w:r>
        <w:rPr>
          <w:b/>
          <w:color w:val="6A6A6A"/>
          <w:sz w:val="12"/>
        </w:rPr>
        <w:t>the</w:t>
      </w:r>
      <w:r>
        <w:rPr>
          <w:b/>
          <w:color w:val="6A6A6A"/>
          <w:spacing w:val="-21"/>
          <w:sz w:val="12"/>
        </w:rPr>
        <w:t xml:space="preserve"> </w:t>
      </w:r>
      <w:r>
        <w:rPr>
          <w:b/>
          <w:color w:val="6A6A6A"/>
          <w:sz w:val="12"/>
        </w:rPr>
        <w:t>customers</w:t>
      </w:r>
      <w:r>
        <w:rPr>
          <w:b/>
          <w:color w:val="6A6A6A"/>
          <w:spacing w:val="-21"/>
          <w:sz w:val="12"/>
        </w:rPr>
        <w:t xml:space="preserve"> </w:t>
      </w:r>
      <w:r>
        <w:rPr>
          <w:b/>
          <w:color w:val="6A6A6A"/>
          <w:sz w:val="12"/>
        </w:rPr>
        <w:t>when</w:t>
      </w:r>
      <w:r>
        <w:rPr>
          <w:b/>
          <w:color w:val="6A6A6A"/>
          <w:spacing w:val="-19"/>
          <w:sz w:val="12"/>
        </w:rPr>
        <w:t xml:space="preserve"> </w:t>
      </w:r>
      <w:r>
        <w:rPr>
          <w:b/>
          <w:color w:val="6A6A6A"/>
          <w:sz w:val="12"/>
        </w:rPr>
        <w:t>they</w:t>
      </w:r>
      <w:r>
        <w:rPr>
          <w:b/>
          <w:color w:val="6A6A6A"/>
          <w:spacing w:val="-20"/>
          <w:sz w:val="12"/>
        </w:rPr>
        <w:t xml:space="preserve"> </w:t>
      </w:r>
      <w:r>
        <w:rPr>
          <w:b/>
          <w:color w:val="6A6A6A"/>
          <w:sz w:val="12"/>
        </w:rPr>
        <w:t>face</w:t>
      </w:r>
      <w:r>
        <w:rPr>
          <w:b/>
          <w:color w:val="6A6A6A"/>
          <w:spacing w:val="-19"/>
          <w:sz w:val="12"/>
        </w:rPr>
        <w:t xml:space="preserve"> </w:t>
      </w:r>
      <w:r>
        <w:rPr>
          <w:b/>
          <w:color w:val="6A6A6A"/>
          <w:sz w:val="12"/>
        </w:rPr>
        <w:t>the or</w:t>
      </w:r>
      <w:r>
        <w:rPr>
          <w:b/>
          <w:color w:val="6A6A6A"/>
          <w:spacing w:val="-15"/>
          <w:sz w:val="12"/>
        </w:rPr>
        <w:t xml:space="preserve"> </w:t>
      </w:r>
      <w:r>
        <w:rPr>
          <w:b/>
          <w:color w:val="6A6A6A"/>
          <w:sz w:val="12"/>
        </w:rPr>
        <w:t>need</w:t>
      </w:r>
      <w:r>
        <w:rPr>
          <w:b/>
          <w:color w:val="6A6A6A"/>
          <w:spacing w:val="-12"/>
          <w:sz w:val="12"/>
        </w:rPr>
        <w:t xml:space="preserve"> </w:t>
      </w:r>
      <w:r>
        <w:rPr>
          <w:b/>
          <w:color w:val="6A6A6A"/>
          <w:sz w:val="12"/>
        </w:rPr>
        <w:t>to</w:t>
      </w:r>
      <w:r>
        <w:rPr>
          <w:b/>
          <w:color w:val="6A6A6A"/>
          <w:spacing w:val="-13"/>
          <w:sz w:val="12"/>
        </w:rPr>
        <w:t xml:space="preserve"> </w:t>
      </w:r>
      <w:r>
        <w:rPr>
          <w:b/>
          <w:color w:val="6A6A6A"/>
          <w:sz w:val="12"/>
        </w:rPr>
        <w:t>get</w:t>
      </w:r>
      <w:r>
        <w:rPr>
          <w:b/>
          <w:color w:val="6A6A6A"/>
          <w:spacing w:val="-11"/>
          <w:sz w:val="12"/>
        </w:rPr>
        <w:t xml:space="preserve"> </w:t>
      </w:r>
      <w:r>
        <w:rPr>
          <w:b/>
          <w:color w:val="6A6A6A"/>
          <w:sz w:val="12"/>
        </w:rPr>
        <w:t>the</w:t>
      </w:r>
      <w:r>
        <w:rPr>
          <w:b/>
          <w:color w:val="6A6A6A"/>
          <w:spacing w:val="-12"/>
          <w:sz w:val="12"/>
        </w:rPr>
        <w:t xml:space="preserve"> </w:t>
      </w:r>
      <w:r>
        <w:rPr>
          <w:b/>
          <w:color w:val="6A6A6A"/>
          <w:sz w:val="12"/>
        </w:rPr>
        <w:t>job</w:t>
      </w:r>
      <w:r>
        <w:rPr>
          <w:b/>
          <w:color w:val="6A6A6A"/>
          <w:spacing w:val="-12"/>
          <w:sz w:val="12"/>
        </w:rPr>
        <w:t xml:space="preserve"> </w:t>
      </w:r>
      <w:r>
        <w:rPr>
          <w:b/>
          <w:color w:val="6A6A6A"/>
          <w:sz w:val="12"/>
        </w:rPr>
        <w:t>done?</w:t>
      </w:r>
    </w:p>
    <w:p>
      <w:pPr>
        <w:pStyle w:val="5"/>
        <w:spacing w:before="9"/>
        <w:rPr>
          <w:sz w:val="13"/>
        </w:rPr>
      </w:pPr>
    </w:p>
    <w:p>
      <w:pPr>
        <w:pStyle w:val="8"/>
        <w:numPr>
          <w:ilvl w:val="1"/>
          <w:numId w:val="1"/>
        </w:numPr>
        <w:tabs>
          <w:tab w:val="left" w:pos="675"/>
          <w:tab w:val="left" w:pos="676"/>
        </w:tabs>
        <w:spacing w:before="0" w:after="0" w:line="271" w:lineRule="auto"/>
        <w:ind w:left="675" w:right="863" w:hanging="360"/>
        <w:jc w:val="left"/>
        <w:rPr>
          <w:b/>
          <w:sz w:val="18"/>
        </w:rPr>
      </w:pPr>
      <w:r>
        <w:pict>
          <v:shape id="_x0000_s1026" o:spid="_x0000_s1026" o:spt="202" type="#_x0000_t202" style="position:absolute;left:0pt;margin-left:804.8pt;margin-top:-30.85pt;height:112.65pt;width:13.6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>
        <w:rPr>
          <w:b/>
          <w:sz w:val="18"/>
        </w:rPr>
        <w:t>By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AI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will</w:t>
      </w:r>
      <w:r>
        <w:rPr>
          <w:b/>
          <w:spacing w:val="-17"/>
          <w:sz w:val="18"/>
        </w:rPr>
        <w:t xml:space="preserve"> </w:t>
      </w:r>
      <w:r>
        <w:rPr>
          <w:b/>
          <w:sz w:val="18"/>
        </w:rPr>
        <w:t>end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up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existed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problem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, by provide results in low</w:t>
      </w:r>
      <w:r>
        <w:rPr>
          <w:b/>
          <w:spacing w:val="-30"/>
          <w:sz w:val="18"/>
        </w:rPr>
        <w:t xml:space="preserve"> </w:t>
      </w:r>
      <w:r>
        <w:rPr>
          <w:b/>
          <w:sz w:val="18"/>
        </w:rPr>
        <w:t>price.</w:t>
      </w:r>
    </w:p>
    <w:p>
      <w:pPr>
        <w:pStyle w:val="8"/>
        <w:numPr>
          <w:ilvl w:val="1"/>
          <w:numId w:val="1"/>
        </w:numPr>
        <w:tabs>
          <w:tab w:val="left" w:pos="675"/>
          <w:tab w:val="left" w:pos="676"/>
        </w:tabs>
        <w:spacing w:before="0" w:after="0" w:line="273" w:lineRule="auto"/>
        <w:ind w:left="675" w:right="861" w:hanging="360"/>
        <w:jc w:val="left"/>
        <w:rPr>
          <w:b/>
          <w:sz w:val="18"/>
        </w:rPr>
      </w:pPr>
      <w:r>
        <w:rPr>
          <w:b/>
          <w:sz w:val="18"/>
        </w:rPr>
        <w:t>Its affordable by all people and the results are provided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instantly</w:t>
      </w:r>
    </w:p>
    <w:p>
      <w:pPr>
        <w:pStyle w:val="8"/>
        <w:numPr>
          <w:ilvl w:val="1"/>
          <w:numId w:val="1"/>
        </w:numPr>
        <w:tabs>
          <w:tab w:val="left" w:pos="675"/>
          <w:tab w:val="left" w:pos="676"/>
        </w:tabs>
        <w:spacing w:before="0" w:after="0" w:line="271" w:lineRule="auto"/>
        <w:ind w:left="675" w:right="862" w:hanging="360"/>
        <w:jc w:val="left"/>
        <w:rPr>
          <w:b/>
          <w:sz w:val="18"/>
        </w:rPr>
      </w:pPr>
      <w:r>
        <w:rPr>
          <w:b/>
          <w:sz w:val="18"/>
        </w:rPr>
        <w:t>Its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Supports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Mobile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,Desktop,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etc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(Almost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all device support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)</w:t>
      </w:r>
    </w:p>
    <w:p>
      <w:pPr>
        <w:spacing w:after="0" w:line="271" w:lineRule="auto"/>
        <w:jc w:val="left"/>
        <w:rPr>
          <w:sz w:val="18"/>
        </w:rPr>
        <w:sectPr>
          <w:type w:val="continuous"/>
          <w:pgSz w:w="16840" w:h="11900" w:orient="landscape"/>
          <w:pgMar w:top="220" w:right="300" w:bottom="0" w:left="880" w:header="720" w:footer="720" w:gutter="0"/>
          <w:cols w:equalWidth="0" w:num="3">
            <w:col w:w="4630" w:space="461"/>
            <w:col w:w="4800" w:space="261"/>
            <w:col w:w="550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6840" w:h="11900" w:orient="landscape"/>
          <w:pgMar w:top="220" w:right="300" w:bottom="0" w:left="880" w:header="720" w:footer="720" w:gutter="0"/>
          <w:cols w:space="720" w:num="1"/>
        </w:sectPr>
      </w:pPr>
    </w:p>
    <w:p>
      <w:pPr>
        <w:spacing w:before="137"/>
        <w:ind w:left="108" w:right="0" w:firstLine="0"/>
        <w:jc w:val="left"/>
        <w:rPr>
          <w:b/>
          <w:sz w:val="16"/>
        </w:rPr>
      </w:pPr>
      <w:r>
        <w:rPr>
          <w:b/>
          <w:color w:val="212121"/>
          <w:w w:val="110"/>
          <w:sz w:val="16"/>
        </w:rPr>
        <w:t xml:space="preserve">2. JOBS-TO-BE-DONE </w:t>
      </w:r>
      <w:r>
        <w:rPr>
          <w:b/>
          <w:color w:val="212121"/>
          <w:w w:val="125"/>
          <w:sz w:val="16"/>
        </w:rPr>
        <w:t xml:space="preserve">/ </w:t>
      </w:r>
      <w:r>
        <w:rPr>
          <w:b/>
          <w:color w:val="212121"/>
          <w:w w:val="110"/>
          <w:sz w:val="16"/>
        </w:rPr>
        <w:t>PROBLEMS</w:t>
      </w:r>
    </w:p>
    <w:p>
      <w:pPr>
        <w:spacing w:before="94" w:line="316" w:lineRule="auto"/>
        <w:ind w:left="108" w:right="32" w:firstLine="0"/>
        <w:jc w:val="left"/>
        <w:rPr>
          <w:b/>
          <w:sz w:val="12"/>
        </w:rPr>
      </w:pPr>
      <w:r>
        <w:rPr>
          <w:b/>
          <w:color w:val="6A6A6A"/>
          <w:sz w:val="12"/>
        </w:rPr>
        <w:t>Which</w:t>
      </w:r>
      <w:r>
        <w:rPr>
          <w:b/>
          <w:color w:val="6A6A6A"/>
          <w:spacing w:val="-17"/>
          <w:sz w:val="12"/>
        </w:rPr>
        <w:t xml:space="preserve"> </w:t>
      </w:r>
      <w:r>
        <w:rPr>
          <w:b/>
          <w:color w:val="6A6A6A"/>
          <w:sz w:val="12"/>
        </w:rPr>
        <w:t>jobs-to-be-done</w:t>
      </w:r>
      <w:r>
        <w:rPr>
          <w:b/>
          <w:color w:val="6A6A6A"/>
          <w:spacing w:val="-18"/>
          <w:sz w:val="12"/>
        </w:rPr>
        <w:t xml:space="preserve"> </w:t>
      </w:r>
      <w:r>
        <w:rPr>
          <w:b/>
          <w:color w:val="6A6A6A"/>
          <w:sz w:val="12"/>
        </w:rPr>
        <w:t>(or</w:t>
      </w:r>
      <w:r>
        <w:rPr>
          <w:b/>
          <w:color w:val="6A6A6A"/>
          <w:spacing w:val="-17"/>
          <w:sz w:val="12"/>
        </w:rPr>
        <w:t xml:space="preserve"> </w:t>
      </w:r>
      <w:r>
        <w:rPr>
          <w:b/>
          <w:color w:val="6A6A6A"/>
          <w:sz w:val="12"/>
        </w:rPr>
        <w:t>problems)</w:t>
      </w:r>
      <w:r>
        <w:rPr>
          <w:b/>
          <w:color w:val="6A6A6A"/>
          <w:spacing w:val="-18"/>
          <w:sz w:val="12"/>
        </w:rPr>
        <w:t xml:space="preserve"> </w:t>
      </w:r>
      <w:r>
        <w:rPr>
          <w:b/>
          <w:color w:val="6A6A6A"/>
          <w:sz w:val="12"/>
        </w:rPr>
        <w:t>do</w:t>
      </w:r>
      <w:r>
        <w:rPr>
          <w:b/>
          <w:color w:val="6A6A6A"/>
          <w:spacing w:val="-16"/>
          <w:sz w:val="12"/>
        </w:rPr>
        <w:t xml:space="preserve"> </w:t>
      </w:r>
      <w:r>
        <w:rPr>
          <w:b/>
          <w:color w:val="6A6A6A"/>
          <w:sz w:val="12"/>
        </w:rPr>
        <w:t>you</w:t>
      </w:r>
      <w:r>
        <w:rPr>
          <w:b/>
          <w:color w:val="6A6A6A"/>
          <w:spacing w:val="-17"/>
          <w:sz w:val="12"/>
        </w:rPr>
        <w:t xml:space="preserve"> </w:t>
      </w:r>
      <w:r>
        <w:rPr>
          <w:b/>
          <w:color w:val="6A6A6A"/>
          <w:sz w:val="12"/>
        </w:rPr>
        <w:t>address</w:t>
      </w:r>
      <w:r>
        <w:rPr>
          <w:b/>
          <w:color w:val="6A6A6A"/>
          <w:spacing w:val="-18"/>
          <w:sz w:val="12"/>
        </w:rPr>
        <w:t xml:space="preserve"> </w:t>
      </w:r>
      <w:r>
        <w:rPr>
          <w:b/>
          <w:color w:val="6A6A6A"/>
          <w:sz w:val="12"/>
        </w:rPr>
        <w:t>for</w:t>
      </w:r>
      <w:r>
        <w:rPr>
          <w:b/>
          <w:color w:val="6A6A6A"/>
          <w:spacing w:val="-16"/>
          <w:sz w:val="12"/>
        </w:rPr>
        <w:t xml:space="preserve"> </w:t>
      </w:r>
      <w:r>
        <w:rPr>
          <w:b/>
          <w:color w:val="6A6A6A"/>
          <w:sz w:val="12"/>
        </w:rPr>
        <w:t>your customers?</w:t>
      </w:r>
    </w:p>
    <w:p>
      <w:pPr>
        <w:spacing w:before="100"/>
        <w:ind w:left="108" w:right="0" w:firstLine="0"/>
        <w:jc w:val="left"/>
        <w:rPr>
          <w:rFonts w:ascii="Trebuchet MS"/>
          <w:b/>
          <w:sz w:val="20"/>
        </w:rPr>
      </w:pPr>
      <w:r>
        <w:br w:type="column"/>
      </w:r>
      <w:r>
        <w:rPr>
          <w:rFonts w:ascii="Trebuchet MS"/>
          <w:b/>
          <w:color w:val="FFFFFF"/>
          <w:sz w:val="20"/>
          <w:shd w:val="clear" w:color="auto" w:fill="F78E1E"/>
        </w:rPr>
        <w:t>J&amp;P</w:t>
      </w:r>
    </w:p>
    <w:p>
      <w:pPr>
        <w:spacing w:before="137"/>
        <w:ind w:left="108" w:right="0" w:firstLine="0"/>
        <w:jc w:val="left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color w:val="212121"/>
          <w:w w:val="105"/>
          <w:sz w:val="16"/>
        </w:rPr>
        <w:t>9. PROBLEM ROOT CAUSE</w:t>
      </w:r>
    </w:p>
    <w:p>
      <w:pPr>
        <w:spacing w:before="94" w:line="276" w:lineRule="auto"/>
        <w:ind w:left="108" w:right="36" w:firstLine="0"/>
        <w:jc w:val="left"/>
        <w:rPr>
          <w:sz w:val="12"/>
        </w:rPr>
      </w:pPr>
      <w:r>
        <w:rPr>
          <w:color w:val="6A6A6A"/>
          <w:w w:val="105"/>
          <w:sz w:val="12"/>
        </w:rPr>
        <w:t>What is the real reason that this problem exists? What</w:t>
      </w:r>
      <w:r>
        <w:rPr>
          <w:color w:val="6A6A6A"/>
          <w:spacing w:val="-17"/>
          <w:w w:val="105"/>
          <w:sz w:val="12"/>
        </w:rPr>
        <w:t xml:space="preserve"> </w:t>
      </w:r>
      <w:r>
        <w:rPr>
          <w:color w:val="6A6A6A"/>
          <w:w w:val="105"/>
          <w:sz w:val="12"/>
        </w:rPr>
        <w:t>is</w:t>
      </w:r>
      <w:r>
        <w:rPr>
          <w:color w:val="6A6A6A"/>
          <w:spacing w:val="-17"/>
          <w:w w:val="105"/>
          <w:sz w:val="12"/>
        </w:rPr>
        <w:t xml:space="preserve"> </w:t>
      </w:r>
      <w:r>
        <w:rPr>
          <w:color w:val="6A6A6A"/>
          <w:w w:val="105"/>
          <w:sz w:val="12"/>
        </w:rPr>
        <w:t>the</w:t>
      </w:r>
      <w:r>
        <w:rPr>
          <w:color w:val="6A6A6A"/>
          <w:spacing w:val="-17"/>
          <w:w w:val="105"/>
          <w:sz w:val="12"/>
        </w:rPr>
        <w:t xml:space="preserve"> </w:t>
      </w:r>
      <w:r>
        <w:rPr>
          <w:color w:val="6A6A6A"/>
          <w:w w:val="105"/>
          <w:sz w:val="12"/>
        </w:rPr>
        <w:t>back</w:t>
      </w:r>
      <w:r>
        <w:rPr>
          <w:color w:val="6A6A6A"/>
          <w:spacing w:val="-15"/>
          <w:w w:val="105"/>
          <w:sz w:val="12"/>
        </w:rPr>
        <w:t xml:space="preserve"> </w:t>
      </w:r>
      <w:r>
        <w:rPr>
          <w:color w:val="6A6A6A"/>
          <w:w w:val="105"/>
          <w:sz w:val="12"/>
        </w:rPr>
        <w:t>story</w:t>
      </w:r>
      <w:r>
        <w:rPr>
          <w:color w:val="6A6A6A"/>
          <w:spacing w:val="-17"/>
          <w:w w:val="105"/>
          <w:sz w:val="12"/>
        </w:rPr>
        <w:t xml:space="preserve"> </w:t>
      </w:r>
      <w:r>
        <w:rPr>
          <w:color w:val="6A6A6A"/>
          <w:w w:val="105"/>
          <w:sz w:val="12"/>
        </w:rPr>
        <w:t>behind</w:t>
      </w:r>
      <w:r>
        <w:rPr>
          <w:color w:val="6A6A6A"/>
          <w:spacing w:val="-17"/>
          <w:w w:val="105"/>
          <w:sz w:val="12"/>
        </w:rPr>
        <w:t xml:space="preserve"> </w:t>
      </w:r>
      <w:r>
        <w:rPr>
          <w:color w:val="6A6A6A"/>
          <w:w w:val="105"/>
          <w:sz w:val="12"/>
        </w:rPr>
        <w:t>the</w:t>
      </w:r>
      <w:r>
        <w:rPr>
          <w:color w:val="6A6A6A"/>
          <w:spacing w:val="-17"/>
          <w:w w:val="105"/>
          <w:sz w:val="12"/>
        </w:rPr>
        <w:t xml:space="preserve"> </w:t>
      </w:r>
      <w:r>
        <w:rPr>
          <w:color w:val="6A6A6A"/>
          <w:w w:val="105"/>
          <w:sz w:val="12"/>
        </w:rPr>
        <w:t>need</w:t>
      </w:r>
      <w:r>
        <w:rPr>
          <w:color w:val="6A6A6A"/>
          <w:spacing w:val="-15"/>
          <w:w w:val="105"/>
          <w:sz w:val="12"/>
        </w:rPr>
        <w:t xml:space="preserve"> </w:t>
      </w:r>
      <w:r>
        <w:rPr>
          <w:color w:val="6A6A6A"/>
          <w:w w:val="105"/>
          <w:sz w:val="12"/>
        </w:rPr>
        <w:t>to</w:t>
      </w:r>
      <w:r>
        <w:rPr>
          <w:color w:val="6A6A6A"/>
          <w:spacing w:val="-17"/>
          <w:w w:val="105"/>
          <w:sz w:val="12"/>
        </w:rPr>
        <w:t xml:space="preserve"> </w:t>
      </w:r>
      <w:r>
        <w:rPr>
          <w:color w:val="6A6A6A"/>
          <w:w w:val="105"/>
          <w:sz w:val="12"/>
        </w:rPr>
        <w:t>do</w:t>
      </w:r>
      <w:r>
        <w:rPr>
          <w:color w:val="6A6A6A"/>
          <w:spacing w:val="-17"/>
          <w:w w:val="105"/>
          <w:sz w:val="12"/>
        </w:rPr>
        <w:t xml:space="preserve"> </w:t>
      </w:r>
      <w:r>
        <w:rPr>
          <w:color w:val="6A6A6A"/>
          <w:w w:val="105"/>
          <w:sz w:val="12"/>
        </w:rPr>
        <w:t>this</w:t>
      </w:r>
      <w:r>
        <w:rPr>
          <w:color w:val="6A6A6A"/>
          <w:spacing w:val="-17"/>
          <w:w w:val="105"/>
          <w:sz w:val="12"/>
        </w:rPr>
        <w:t xml:space="preserve"> </w:t>
      </w:r>
      <w:r>
        <w:rPr>
          <w:color w:val="6A6A6A"/>
          <w:w w:val="105"/>
          <w:sz w:val="12"/>
        </w:rPr>
        <w:t>job?</w:t>
      </w:r>
    </w:p>
    <w:p>
      <w:pPr>
        <w:spacing w:before="100"/>
        <w:ind w:left="108" w:right="0" w:firstLine="0"/>
        <w:jc w:val="left"/>
        <w:rPr>
          <w:rFonts w:ascii="Trebuchet MS"/>
          <w:b/>
          <w:sz w:val="20"/>
        </w:rPr>
      </w:pPr>
      <w:r>
        <w:br w:type="column"/>
      </w:r>
      <w:r>
        <w:rPr>
          <w:rFonts w:ascii="Times New Roman"/>
          <w:color w:val="FFFFFF"/>
          <w:w w:val="101"/>
          <w:sz w:val="20"/>
          <w:shd w:val="clear" w:color="auto" w:fill="F78E1E"/>
        </w:rPr>
        <w:t xml:space="preserve"> </w:t>
      </w:r>
      <w:r>
        <w:rPr>
          <w:rFonts w:ascii="Times New Roman"/>
          <w:color w:val="FFFFFF"/>
          <w:sz w:val="20"/>
          <w:shd w:val="clear" w:color="auto" w:fill="F78E1E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F78E1E"/>
        </w:rPr>
        <w:t>RC</w:t>
      </w:r>
    </w:p>
    <w:p>
      <w:pPr>
        <w:spacing w:before="137"/>
        <w:ind w:left="108" w:right="0" w:firstLine="0"/>
        <w:jc w:val="left"/>
        <w:rPr>
          <w:b/>
          <w:sz w:val="16"/>
        </w:rPr>
      </w:pPr>
      <w:r>
        <w:br w:type="column"/>
      </w:r>
      <w:r>
        <w:rPr>
          <w:b/>
          <w:color w:val="212121"/>
          <w:sz w:val="16"/>
        </w:rPr>
        <w:t>7. BEHAVIOUR</w:t>
      </w:r>
    </w:p>
    <w:p>
      <w:pPr>
        <w:spacing w:before="94"/>
        <w:ind w:left="108" w:right="0" w:firstLine="0"/>
        <w:jc w:val="left"/>
        <w:rPr>
          <w:b/>
          <w:sz w:val="12"/>
        </w:rPr>
      </w:pPr>
      <w:r>
        <w:rPr>
          <w:b/>
          <w:color w:val="6A6A6A"/>
          <w:sz w:val="12"/>
        </w:rPr>
        <w:t>What</w:t>
      </w:r>
      <w:r>
        <w:rPr>
          <w:b/>
          <w:color w:val="6A6A6A"/>
          <w:spacing w:val="-18"/>
          <w:sz w:val="12"/>
        </w:rPr>
        <w:t xml:space="preserve"> </w:t>
      </w:r>
      <w:r>
        <w:rPr>
          <w:b/>
          <w:color w:val="6A6A6A"/>
          <w:sz w:val="12"/>
        </w:rPr>
        <w:t>does</w:t>
      </w:r>
      <w:r>
        <w:rPr>
          <w:b/>
          <w:color w:val="6A6A6A"/>
          <w:spacing w:val="-13"/>
          <w:sz w:val="12"/>
        </w:rPr>
        <w:t xml:space="preserve"> </w:t>
      </w:r>
      <w:r>
        <w:rPr>
          <w:b/>
          <w:color w:val="6A6A6A"/>
          <w:sz w:val="12"/>
        </w:rPr>
        <w:t>your</w:t>
      </w:r>
      <w:r>
        <w:rPr>
          <w:b/>
          <w:color w:val="6A6A6A"/>
          <w:spacing w:val="-16"/>
          <w:sz w:val="12"/>
        </w:rPr>
        <w:t xml:space="preserve"> </w:t>
      </w:r>
      <w:r>
        <w:rPr>
          <w:b/>
          <w:color w:val="6A6A6A"/>
          <w:sz w:val="12"/>
        </w:rPr>
        <w:t>customer</w:t>
      </w:r>
      <w:r>
        <w:rPr>
          <w:b/>
          <w:color w:val="6A6A6A"/>
          <w:spacing w:val="-14"/>
          <w:sz w:val="12"/>
        </w:rPr>
        <w:t xml:space="preserve"> </w:t>
      </w:r>
      <w:r>
        <w:rPr>
          <w:b/>
          <w:color w:val="6A6A6A"/>
          <w:sz w:val="12"/>
        </w:rPr>
        <w:t>do</w:t>
      </w:r>
      <w:r>
        <w:rPr>
          <w:b/>
          <w:color w:val="6A6A6A"/>
          <w:spacing w:val="-14"/>
          <w:sz w:val="12"/>
        </w:rPr>
        <w:t xml:space="preserve"> </w:t>
      </w:r>
      <w:r>
        <w:rPr>
          <w:b/>
          <w:color w:val="6A6A6A"/>
          <w:sz w:val="12"/>
        </w:rPr>
        <w:t>to</w:t>
      </w:r>
      <w:r>
        <w:rPr>
          <w:b/>
          <w:color w:val="6A6A6A"/>
          <w:spacing w:val="-18"/>
          <w:sz w:val="12"/>
        </w:rPr>
        <w:t xml:space="preserve"> </w:t>
      </w:r>
      <w:r>
        <w:rPr>
          <w:b/>
          <w:color w:val="6A6A6A"/>
          <w:sz w:val="12"/>
        </w:rPr>
        <w:t>address</w:t>
      </w:r>
      <w:r>
        <w:rPr>
          <w:b/>
          <w:color w:val="6A6A6A"/>
          <w:spacing w:val="-14"/>
          <w:sz w:val="12"/>
        </w:rPr>
        <w:t xml:space="preserve"> </w:t>
      </w:r>
      <w:r>
        <w:rPr>
          <w:b/>
          <w:color w:val="6A6A6A"/>
          <w:sz w:val="12"/>
        </w:rPr>
        <w:t>the</w:t>
      </w:r>
      <w:r>
        <w:rPr>
          <w:b/>
          <w:color w:val="6A6A6A"/>
          <w:spacing w:val="-14"/>
          <w:sz w:val="12"/>
        </w:rPr>
        <w:t xml:space="preserve"> </w:t>
      </w:r>
      <w:r>
        <w:rPr>
          <w:b/>
          <w:color w:val="6A6A6A"/>
          <w:sz w:val="12"/>
        </w:rPr>
        <w:t>problem</w:t>
      </w:r>
      <w:r>
        <w:rPr>
          <w:b/>
          <w:color w:val="6A6A6A"/>
          <w:spacing w:val="-13"/>
          <w:sz w:val="12"/>
        </w:rPr>
        <w:t xml:space="preserve"> </w:t>
      </w:r>
      <w:r>
        <w:rPr>
          <w:b/>
          <w:color w:val="6A6A6A"/>
          <w:sz w:val="12"/>
        </w:rPr>
        <w:t>and</w:t>
      </w:r>
      <w:r>
        <w:rPr>
          <w:b/>
          <w:color w:val="6A6A6A"/>
          <w:spacing w:val="-14"/>
          <w:sz w:val="12"/>
        </w:rPr>
        <w:t xml:space="preserve"> </w:t>
      </w:r>
      <w:r>
        <w:rPr>
          <w:b/>
          <w:color w:val="6A6A6A"/>
          <w:sz w:val="12"/>
        </w:rPr>
        <w:t>get</w:t>
      </w:r>
      <w:r>
        <w:rPr>
          <w:b/>
          <w:color w:val="6A6A6A"/>
          <w:spacing w:val="-18"/>
          <w:sz w:val="12"/>
        </w:rPr>
        <w:t xml:space="preserve"> </w:t>
      </w:r>
      <w:r>
        <w:rPr>
          <w:b/>
          <w:color w:val="6A6A6A"/>
          <w:sz w:val="12"/>
        </w:rPr>
        <w:t>the</w:t>
      </w:r>
      <w:r>
        <w:rPr>
          <w:b/>
          <w:color w:val="6A6A6A"/>
          <w:spacing w:val="-13"/>
          <w:sz w:val="12"/>
        </w:rPr>
        <w:t xml:space="preserve"> </w:t>
      </w:r>
      <w:r>
        <w:rPr>
          <w:b/>
          <w:color w:val="6A6A6A"/>
          <w:sz w:val="12"/>
        </w:rPr>
        <w:t>job</w:t>
      </w:r>
    </w:p>
    <w:p>
      <w:pPr>
        <w:spacing w:before="100"/>
        <w:ind w:left="108" w:right="0" w:firstLine="0"/>
        <w:jc w:val="left"/>
        <w:rPr>
          <w:rFonts w:ascii="Trebuchet MS"/>
          <w:b/>
          <w:sz w:val="20"/>
        </w:rPr>
      </w:pPr>
      <w:r>
        <w:br w:type="column"/>
      </w:r>
      <w:r>
        <w:rPr>
          <w:rFonts w:ascii="Times New Roman"/>
          <w:color w:val="FFFFFF"/>
          <w:w w:val="101"/>
          <w:sz w:val="20"/>
          <w:shd w:val="clear" w:color="auto" w:fill="F78E1E"/>
        </w:rPr>
        <w:t xml:space="preserve"> </w:t>
      </w:r>
      <w:r>
        <w:rPr>
          <w:rFonts w:ascii="Times New Roman"/>
          <w:color w:val="FFFFFF"/>
          <w:sz w:val="20"/>
          <w:shd w:val="clear" w:color="auto" w:fill="F78E1E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F78E1E"/>
        </w:rPr>
        <w:t>BE</w:t>
      </w:r>
    </w:p>
    <w:p>
      <w:pPr>
        <w:spacing w:after="0"/>
        <w:jc w:val="left"/>
        <w:rPr>
          <w:rFonts w:ascii="Trebuchet MS"/>
          <w:sz w:val="20"/>
        </w:rPr>
        <w:sectPr>
          <w:type w:val="continuous"/>
          <w:pgSz w:w="16840" w:h="11900" w:orient="landscape"/>
          <w:pgMar w:top="220" w:right="300" w:bottom="0" w:left="880" w:header="720" w:footer="720" w:gutter="0"/>
          <w:cols w:equalWidth="0" w:num="6">
            <w:col w:w="3537" w:space="795"/>
            <w:col w:w="525" w:space="233"/>
            <w:col w:w="2979" w:space="1293"/>
            <w:col w:w="500" w:space="290"/>
            <w:col w:w="3890" w:space="399"/>
            <w:col w:w="1219"/>
          </w:cols>
        </w:sectPr>
      </w:pPr>
    </w:p>
    <w:p>
      <w:pPr>
        <w:pStyle w:val="5"/>
        <w:spacing w:before="7"/>
        <w:rPr>
          <w:rFonts w:ascii="Trebuchet MS"/>
          <w:sz w:val="21"/>
        </w:rPr>
      </w:pPr>
    </w:p>
    <w:p>
      <w:pPr>
        <w:spacing w:after="0"/>
        <w:rPr>
          <w:rFonts w:ascii="Trebuchet MS"/>
          <w:sz w:val="21"/>
        </w:rPr>
        <w:sectPr>
          <w:type w:val="continuous"/>
          <w:pgSz w:w="16840" w:h="11900" w:orient="landscape"/>
          <w:pgMar w:top="220" w:right="300" w:bottom="0" w:left="88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125" w:after="0" w:line="271" w:lineRule="auto"/>
        <w:ind w:left="540" w:right="38" w:hanging="360"/>
        <w:jc w:val="left"/>
        <w:rPr>
          <w:b/>
          <w:sz w:val="18"/>
        </w:rPr>
      </w:pPr>
      <w:r>
        <w:rPr>
          <w:b/>
          <w:sz w:val="18"/>
        </w:rPr>
        <w:t>Its provides a good fertilizer recommendation for their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crops.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0" w:after="0" w:line="273" w:lineRule="auto"/>
        <w:ind w:left="540" w:right="38" w:hanging="360"/>
        <w:jc w:val="left"/>
        <w:rPr>
          <w:b/>
          <w:sz w:val="18"/>
        </w:rPr>
      </w:pPr>
      <w:r>
        <w:rPr>
          <w:b/>
          <w:sz w:val="18"/>
        </w:rPr>
        <w:t>Its analyzes the disease which affects their plants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0" w:after="0" w:line="271" w:lineRule="auto"/>
        <w:ind w:left="540" w:right="38" w:hanging="360"/>
        <w:jc w:val="left"/>
        <w:rPr>
          <w:b/>
          <w:sz w:val="18"/>
        </w:rPr>
      </w:pPr>
      <w:r>
        <w:rPr>
          <w:b/>
          <w:sz w:val="18"/>
        </w:rPr>
        <w:t>Its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shows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set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crops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which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suitable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their soil and their climate</w:t>
      </w:r>
      <w:r>
        <w:rPr>
          <w:b/>
          <w:spacing w:val="-17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113" w:after="0" w:line="240" w:lineRule="auto"/>
        <w:ind w:left="540" w:right="0" w:hanging="361"/>
        <w:jc w:val="left"/>
        <w:rPr>
          <w:b/>
          <w:sz w:val="18"/>
        </w:rPr>
      </w:pPr>
      <w:r>
        <w:rPr>
          <w:b/>
          <w:spacing w:val="-1"/>
          <w:w w:val="90"/>
          <w:sz w:val="18"/>
        </w:rPr>
        <w:br w:type="column"/>
      </w:r>
      <w:r>
        <w:rPr>
          <w:b/>
          <w:sz w:val="18"/>
        </w:rPr>
        <w:t>The traditional way are</w:t>
      </w:r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expensive.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20" w:after="0" w:line="240" w:lineRule="auto"/>
        <w:ind w:left="540" w:right="0" w:hanging="361"/>
        <w:jc w:val="left"/>
        <w:rPr>
          <w:b/>
          <w:sz w:val="18"/>
        </w:rPr>
      </w:pPr>
      <w:r>
        <w:rPr>
          <w:b/>
          <w:sz w:val="18"/>
        </w:rPr>
        <w:t>Farmers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want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get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instantly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17" w:after="0" w:line="240" w:lineRule="auto"/>
        <w:ind w:left="540" w:right="0" w:hanging="361"/>
        <w:jc w:val="left"/>
        <w:rPr>
          <w:b/>
          <w:sz w:val="18"/>
        </w:rPr>
      </w:pPr>
      <w:r>
        <w:rPr>
          <w:b/>
          <w:sz w:val="18"/>
        </w:rPr>
        <w:t>To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improve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Production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low</w:t>
      </w:r>
      <w:r>
        <w:rPr>
          <w:b/>
          <w:spacing w:val="-17"/>
          <w:sz w:val="18"/>
        </w:rPr>
        <w:t xml:space="preserve"> </w:t>
      </w:r>
      <w:r>
        <w:rPr>
          <w:b/>
          <w:sz w:val="18"/>
        </w:rPr>
        <w:t>cost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easy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8"/>
        <w:numPr>
          <w:ilvl w:val="0"/>
          <w:numId w:val="2"/>
        </w:numPr>
        <w:tabs>
          <w:tab w:val="left" w:pos="541"/>
        </w:tabs>
        <w:spacing w:before="19" w:after="0" w:line="276" w:lineRule="auto"/>
        <w:ind w:left="540" w:right="38" w:hanging="360"/>
        <w:jc w:val="both"/>
        <w:rPr>
          <w:b/>
          <w:sz w:val="18"/>
        </w:rPr>
      </w:pPr>
      <w:r>
        <w:rPr>
          <w:b/>
          <w:sz w:val="18"/>
        </w:rPr>
        <w:t>Traditional way not contains a easily understandable graphical representation of results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125" w:after="0" w:line="271" w:lineRule="auto"/>
        <w:ind w:left="540" w:right="919" w:hanging="360"/>
        <w:jc w:val="left"/>
        <w:rPr>
          <w:b/>
          <w:sz w:val="18"/>
        </w:rPr>
      </w:pPr>
      <w:r>
        <w:rPr>
          <w:b/>
          <w:spacing w:val="-1"/>
          <w:w w:val="83"/>
          <w:sz w:val="18"/>
        </w:rPr>
        <w:br w:type="column"/>
      </w:r>
      <w:r>
        <w:rPr>
          <w:b/>
          <w:sz w:val="18"/>
        </w:rPr>
        <w:t>By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-21"/>
          <w:sz w:val="18"/>
        </w:rPr>
        <w:t xml:space="preserve"> </w:t>
      </w:r>
      <w:r>
        <w:rPr>
          <w:b/>
          <w:sz w:val="18"/>
        </w:rPr>
        <w:t>our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product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,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they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able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saves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lot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of money spend for a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expert.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0" w:after="0" w:line="215" w:lineRule="exact"/>
        <w:ind w:left="540" w:right="0" w:hanging="361"/>
        <w:jc w:val="left"/>
        <w:rPr>
          <w:b/>
          <w:sz w:val="18"/>
        </w:rPr>
      </w:pPr>
      <w:r>
        <w:rPr>
          <w:b/>
          <w:sz w:val="18"/>
        </w:rPr>
        <w:t>Its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saves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makes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their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process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faster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20" w:after="0" w:line="240" w:lineRule="auto"/>
        <w:ind w:left="540" w:right="0" w:hanging="361"/>
        <w:jc w:val="left"/>
        <w:rPr>
          <w:b/>
          <w:sz w:val="18"/>
        </w:rPr>
      </w:pPr>
      <w:r>
        <w:rPr>
          <w:b/>
          <w:sz w:val="18"/>
        </w:rPr>
        <w:t>It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improves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their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field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growth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our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product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19" w:after="0" w:line="271" w:lineRule="auto"/>
        <w:ind w:left="540" w:right="919" w:hanging="360"/>
        <w:jc w:val="left"/>
        <w:rPr>
          <w:b/>
          <w:sz w:val="18"/>
        </w:rPr>
      </w:pPr>
      <w:r>
        <w:rPr>
          <w:b/>
          <w:sz w:val="18"/>
        </w:rPr>
        <w:t>It ensures the causes previously and provide solutions before the damage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happens.</w:t>
      </w:r>
    </w:p>
    <w:p>
      <w:pPr>
        <w:spacing w:after="0" w:line="271" w:lineRule="auto"/>
        <w:jc w:val="left"/>
        <w:rPr>
          <w:sz w:val="18"/>
        </w:rPr>
        <w:sectPr>
          <w:type w:val="continuous"/>
          <w:pgSz w:w="16840" w:h="11900" w:orient="landscape"/>
          <w:pgMar w:top="220" w:right="300" w:bottom="0" w:left="880" w:header="720" w:footer="720" w:gutter="0"/>
          <w:cols w:equalWidth="0" w:num="3">
            <w:col w:w="4548" w:space="624"/>
            <w:col w:w="4549" w:space="510"/>
            <w:col w:w="5429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282"/>
          <w:tab w:val="left" w:pos="4395"/>
          <w:tab w:val="left" w:pos="5206"/>
          <w:tab w:val="left" w:pos="9475"/>
        </w:tabs>
        <w:spacing w:before="88" w:after="0" w:line="240" w:lineRule="auto"/>
        <w:ind w:left="281" w:right="0" w:hanging="167"/>
        <w:jc w:val="left"/>
        <w:rPr>
          <w:b/>
          <w:sz w:val="20"/>
        </w:rPr>
      </w:pPr>
      <w:r>
        <w:pict>
          <v:shape id="_x0000_s1027" o:spid="_x0000_s1027" o:spt="202" type="#_x0000_t202" style="position:absolute;left:0pt;margin-left:548.3pt;margin-top:-4.95pt;height:156.7pt;width:273.15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val="left" w:pos="361"/>
                      <w:tab w:val="left" w:pos="4469"/>
                    </w:tabs>
                    <w:spacing w:before="187"/>
                    <w:ind w:left="361" w:right="0" w:hanging="18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212121"/>
                      <w:position w:val="1"/>
                      <w:sz w:val="16"/>
                    </w:rPr>
                    <w:t>CHANNELS</w:t>
                  </w:r>
                  <w:r>
                    <w:rPr>
                      <w:b/>
                      <w:color w:val="212121"/>
                      <w:spacing w:val="-25"/>
                      <w:position w:val="1"/>
                      <w:sz w:val="16"/>
                    </w:rPr>
                    <w:t xml:space="preserve"> </w:t>
                  </w:r>
                  <w:r>
                    <w:rPr>
                      <w:b/>
                      <w:color w:val="212121"/>
                      <w:position w:val="1"/>
                      <w:sz w:val="16"/>
                    </w:rPr>
                    <w:t>of</w:t>
                  </w:r>
                  <w:r>
                    <w:rPr>
                      <w:b/>
                      <w:color w:val="212121"/>
                      <w:spacing w:val="-23"/>
                      <w:position w:val="1"/>
                      <w:sz w:val="16"/>
                    </w:rPr>
                    <w:t xml:space="preserve"> </w:t>
                  </w:r>
                  <w:r>
                    <w:rPr>
                      <w:b/>
                      <w:color w:val="212121"/>
                      <w:position w:val="1"/>
                      <w:sz w:val="16"/>
                    </w:rPr>
                    <w:t>BEHAVIOUR</w:t>
                  </w:r>
                  <w:r>
                    <w:rPr>
                      <w:b/>
                      <w:color w:val="212121"/>
                      <w:position w:val="1"/>
                      <w:sz w:val="16"/>
                    </w:rPr>
                    <w:tab/>
                  </w:r>
                  <w:r>
                    <w:rPr>
                      <w:b/>
                      <w:color w:val="FFFFFF"/>
                      <w:sz w:val="20"/>
                    </w:rPr>
                    <w:t>CH</w:t>
                  </w:r>
                </w:p>
                <w:p>
                  <w:pPr>
                    <w:spacing w:before="131"/>
                    <w:ind w:left="382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z w:val="12"/>
                    </w:rPr>
                    <w:t>ONLINE</w:t>
                  </w:r>
                </w:p>
                <w:p>
                  <w:pPr>
                    <w:pStyle w:val="5"/>
                    <w:spacing w:before="6"/>
                    <w:rPr>
                      <w:sz w:val="10"/>
                    </w:rPr>
                  </w:pPr>
                </w:p>
                <w:p>
                  <w:pPr>
                    <w:numPr>
                      <w:ilvl w:val="1"/>
                      <w:numId w:val="4"/>
                    </w:numPr>
                    <w:tabs>
                      <w:tab w:val="left" w:pos="975"/>
                      <w:tab w:val="left" w:pos="976"/>
                    </w:tabs>
                    <w:spacing w:before="1" w:line="273" w:lineRule="auto"/>
                    <w:ind w:left="975" w:right="1059" w:hanging="36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Their</w:t>
                  </w:r>
                  <w:r>
                    <w:rPr>
                      <w:b/>
                      <w:color w:val="FFFFFF"/>
                      <w:spacing w:val="-2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Data</w:t>
                  </w:r>
                  <w:r>
                    <w:rPr>
                      <w:b/>
                      <w:color w:val="FFFFFF"/>
                      <w:spacing w:val="-2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analyzed</w:t>
                  </w:r>
                  <w:r>
                    <w:rPr>
                      <w:b/>
                      <w:color w:val="FFFFFF"/>
                      <w:spacing w:val="-2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early</w:t>
                  </w:r>
                  <w:r>
                    <w:rPr>
                      <w:b/>
                      <w:color w:val="FFFFFF"/>
                      <w:spacing w:val="-2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with</w:t>
                  </w:r>
                  <w:r>
                    <w:rPr>
                      <w:b/>
                      <w:color w:val="FFFFFF"/>
                      <w:spacing w:val="-2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help</w:t>
                  </w:r>
                  <w:r>
                    <w:rPr>
                      <w:b/>
                      <w:color w:val="FFFFFF"/>
                      <w:spacing w:val="-24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of cloud</w:t>
                  </w:r>
                  <w:r>
                    <w:rPr>
                      <w:b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rendering</w:t>
                  </w:r>
                </w:p>
                <w:p>
                  <w:pPr>
                    <w:pStyle w:val="5"/>
                    <w:rPr>
                      <w:sz w:val="26"/>
                    </w:rPr>
                  </w:pPr>
                </w:p>
                <w:p>
                  <w:pPr>
                    <w:pStyle w:val="5"/>
                    <w:spacing w:before="8"/>
                    <w:rPr>
                      <w:sz w:val="33"/>
                    </w:rPr>
                  </w:pPr>
                </w:p>
                <w:p>
                  <w:pPr>
                    <w:spacing w:before="0"/>
                    <w:ind w:left="382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z w:val="12"/>
                    </w:rPr>
                    <w:t>OFFLINE</w:t>
                  </w:r>
                </w:p>
                <w:p>
                  <w:pPr>
                    <w:pStyle w:val="5"/>
                    <w:spacing w:before="7"/>
                    <w:rPr>
                      <w:sz w:val="10"/>
                    </w:rPr>
                  </w:pPr>
                </w:p>
                <w:p>
                  <w:pPr>
                    <w:numPr>
                      <w:ilvl w:val="1"/>
                      <w:numId w:val="4"/>
                    </w:numPr>
                    <w:tabs>
                      <w:tab w:val="left" w:pos="1030"/>
                      <w:tab w:val="left" w:pos="1031"/>
                    </w:tabs>
                    <w:spacing w:before="0" w:line="271" w:lineRule="auto"/>
                    <w:ind w:left="1030" w:right="840" w:hanging="36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 xml:space="preserve">Its improves their crops production and </w:t>
                  </w:r>
                  <w:r>
                    <w:rPr>
                      <w:b/>
                      <w:color w:val="FFFFFF"/>
                      <w:sz w:val="20"/>
                    </w:rPr>
                    <w:t>reduces the losses</w:t>
                  </w:r>
                  <w:r>
                    <w:rPr>
                      <w:b/>
                      <w:color w:val="FFFFFF"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805pt;margin-top:-191.95pt;height:171.35pt;width:12.4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5"/>
                    <w:spacing w:before="20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</w:rPr>
                    <w:t>Focus</w:t>
                  </w:r>
                  <w:r>
                    <w:rPr>
                      <w:rFonts w:ascii="Trebuchet MS"/>
                      <w:color w:val="FFFFFF"/>
                      <w:spacing w:val="-19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on</w:t>
                  </w:r>
                  <w:r>
                    <w:rPr>
                      <w:rFonts w:ascii="Trebuchet MS"/>
                      <w:color w:val="FFFFFF"/>
                      <w:spacing w:val="-21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J&amp;P,</w:t>
                  </w:r>
                  <w:r>
                    <w:rPr>
                      <w:rFonts w:ascii="Trebuchet MS"/>
                      <w:color w:val="FFFFFF"/>
                      <w:spacing w:val="-2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tap</w:t>
                  </w:r>
                  <w:r>
                    <w:rPr>
                      <w:rFonts w:ascii="Trebuchet MS"/>
                      <w:color w:val="FFFFFF"/>
                      <w:spacing w:val="-2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into</w:t>
                  </w:r>
                  <w:r>
                    <w:rPr>
                      <w:rFonts w:ascii="Trebuchet MS"/>
                      <w:color w:val="FFFFFF"/>
                      <w:spacing w:val="-18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BE,</w:t>
                  </w:r>
                  <w:r>
                    <w:rPr>
                      <w:rFonts w:ascii="Trebuchet MS"/>
                      <w:color w:val="FFFFFF"/>
                      <w:spacing w:val="-24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understand</w:t>
                  </w:r>
                  <w:r>
                    <w:rPr>
                      <w:rFonts w:ascii="Trebuchet MS"/>
                      <w:color w:val="FFFFFF"/>
                      <w:spacing w:val="-20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RC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802.25pt;margin-top:5.65pt;height:134.5pt;width:11.9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5"/>
                    <w:spacing w:before="9"/>
                    <w:ind w:left="20"/>
                  </w:pPr>
                  <w:r>
                    <w:rPr>
                      <w:color w:val="FFFFFF"/>
                    </w:rPr>
                    <w:t>Extract</w:t>
                  </w:r>
                  <w:r>
                    <w:rPr>
                      <w:color w:val="FFFFFF"/>
                      <w:spacing w:val="-23"/>
                    </w:rPr>
                    <w:t xml:space="preserve"> </w:t>
                  </w:r>
                  <w:r>
                    <w:rPr>
                      <w:color w:val="FFFFFF"/>
                    </w:rPr>
                    <w:t>online</w:t>
                  </w:r>
                  <w:r>
                    <w:rPr>
                      <w:color w:val="FFFFFF"/>
                      <w:spacing w:val="-24"/>
                    </w:rPr>
                    <w:t xml:space="preserve"> </w:t>
                  </w:r>
                  <w:r>
                    <w:rPr>
                      <w:color w:val="FFFFFF"/>
                    </w:rPr>
                    <w:t>&amp;</w:t>
                  </w:r>
                  <w:r>
                    <w:rPr>
                      <w:color w:val="FFFFFF"/>
                      <w:spacing w:val="-22"/>
                    </w:rPr>
                    <w:t xml:space="preserve"> </w:t>
                  </w:r>
                  <w:r>
                    <w:rPr>
                      <w:color w:val="FFFFFF"/>
                    </w:rPr>
                    <w:t>ofﬂine</w:t>
                  </w:r>
                  <w:r>
                    <w:rPr>
                      <w:color w:val="FFFFFF"/>
                      <w:spacing w:val="-24"/>
                    </w:rPr>
                    <w:t xml:space="preserve"> </w:t>
                  </w:r>
                  <w:r>
                    <w:rPr>
                      <w:color w:val="FFFFFF"/>
                    </w:rPr>
                    <w:t>CH</w:t>
                  </w:r>
                  <w:r>
                    <w:rPr>
                      <w:color w:val="FFFFFF"/>
                      <w:spacing w:val="-22"/>
                    </w:rPr>
                    <w:t xml:space="preserve"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23"/>
                    </w:rPr>
                    <w:t xml:space="preserve"> </w:t>
                  </w:r>
                  <w:r>
                    <w:rPr>
                      <w:color w:val="FFFFFF"/>
                    </w:rPr>
                    <w:t>BE</w:t>
                  </w:r>
                </w:p>
              </w:txbxContent>
            </v:textbox>
          </v:shape>
        </w:pict>
      </w:r>
      <w:r>
        <w:rPr>
          <w:b/>
          <w:color w:val="212121"/>
          <w:position w:val="1"/>
          <w:sz w:val="16"/>
        </w:rPr>
        <w:t>TRIGGERS</w:t>
      </w:r>
      <w:r>
        <w:rPr>
          <w:b/>
          <w:color w:val="212121"/>
          <w:position w:val="1"/>
          <w:sz w:val="16"/>
        </w:rPr>
        <w:tab/>
      </w:r>
      <w:r>
        <w:rPr>
          <w:b/>
          <w:color w:val="FFFFFF"/>
          <w:sz w:val="20"/>
        </w:rPr>
        <w:t>TR</w:t>
      </w:r>
      <w:r>
        <w:rPr>
          <w:b/>
          <w:color w:val="FFFFFF"/>
          <w:sz w:val="20"/>
        </w:rPr>
        <w:tab/>
      </w:r>
      <w:r>
        <w:rPr>
          <w:b/>
          <w:color w:val="212121"/>
          <w:position w:val="1"/>
          <w:sz w:val="16"/>
        </w:rPr>
        <w:t>10.</w:t>
      </w:r>
      <w:r>
        <w:rPr>
          <w:b/>
          <w:color w:val="212121"/>
          <w:spacing w:val="-30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YOUR</w:t>
      </w:r>
      <w:r>
        <w:rPr>
          <w:b/>
          <w:color w:val="212121"/>
          <w:spacing w:val="-30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SOLUTION</w:t>
      </w:r>
      <w:r>
        <w:rPr>
          <w:b/>
          <w:color w:val="212121"/>
          <w:position w:val="1"/>
          <w:sz w:val="16"/>
        </w:rPr>
        <w:tab/>
      </w:r>
      <w:r>
        <w:rPr>
          <w:b/>
          <w:color w:val="FFFFFF"/>
          <w:sz w:val="20"/>
        </w:rPr>
        <w:t>SL</w:t>
      </w:r>
    </w:p>
    <w:p>
      <w:pPr>
        <w:pStyle w:val="5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6840" w:h="11900" w:orient="landscape"/>
          <w:pgMar w:top="220" w:right="300" w:bottom="0" w:left="880" w:header="720" w:footer="720" w:gutter="0"/>
          <w:cols w:space="720" w:num="1"/>
        </w:sectPr>
      </w:pPr>
    </w:p>
    <w:p>
      <w:pPr>
        <w:pStyle w:val="2"/>
        <w:numPr>
          <w:ilvl w:val="1"/>
          <w:numId w:val="3"/>
        </w:numPr>
        <w:tabs>
          <w:tab w:val="left" w:pos="622"/>
          <w:tab w:val="left" w:pos="623"/>
        </w:tabs>
        <w:spacing w:before="115" w:after="0" w:line="273" w:lineRule="auto"/>
        <w:ind w:left="622" w:right="774" w:hanging="360"/>
        <w:jc w:val="left"/>
      </w:pPr>
      <w:r>
        <w:pict>
          <v:group id="_x0000_s1030" o:spid="_x0000_s1030" o:spt="203" style="position:absolute;left:0pt;margin-left:0pt;margin-top:0pt;height:594.15pt;width:842pt;mso-position-horizontal-relative:page;mso-position-vertical-relative:page;z-index:-251653120;mso-width-relative:page;mso-height-relative:page;" coordsize="16840,11883">
            <o:lock v:ext="edit"/>
            <v:shape id="_x0000_s1031" o:spid="_x0000_s1031" o:spt="75" type="#_x0000_t75" style="position:absolute;left:34;top:0;height:11883;width:1680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75" type="#_x0000_t75" style="position:absolute;left:0;top:0;height:11835;width:1684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style="position:absolute;left:0;top:0;height:11835;width:16840;" fillcolor="#9BBA58" filled="t" stroked="f" coordsize="16840,11835" path="m10,0l0,0,0,11825,10,11835,10,0xm16840,0l16830,0,16830,11835,16840,11835,16840,0xe">
              <v:path arrowok="t"/>
              <v:fill on="t" focussize="0,0"/>
              <v:stroke on="f"/>
              <v:imagedata o:title=""/>
              <o:lock v:ext="edit"/>
            </v:shape>
            <v:rect id="_x0000_s1034" o:spid="_x0000_s1034" o:spt="1" style="position:absolute;left:405;top:8004;height:3134;width:405;" fillcolor="#21A78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805;top:8004;height:1523;width:506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5276;top:8123;height:345;width:293;" fillcolor="#21A782" filled="t" stroked="f" coordorigin="5276,8123" coordsize="293,345" path="m5569,8123l5522,8123,5276,8123,5276,8468,5522,8468,5569,8468,5569,8123xe">
              <v:path arrowok="t"/>
              <v:fill on="t" focussize="0,0"/>
              <v:stroke on="f"/>
              <v:imagedata o:title=""/>
              <o:lock v:ext="edit"/>
            </v:shape>
            <v:rect id="_x0000_s1037" o:spid="_x0000_s1037" o:spt="1" style="position:absolute;left:5907;top:8004;height:3134;width:502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10355;top:8123;height:345;width:275;" fillcolor="#6C499E" filled="t" stroked="f" coordorigin="10356,8123" coordsize="275,345" path="m10630,8123l10573,8123,10356,8123,10356,8468,10573,8468,10630,8468,10630,8123xe">
              <v:path arrowok="t"/>
              <v:fill on="t" focussize="0,0"/>
              <v:stroke on="f"/>
              <v:imagedata o:title=""/>
              <o:lock v:ext="edit"/>
            </v:shape>
            <v:rect id="_x0000_s1039" o:spid="_x0000_s1039" o:spt="1" style="position:absolute;left:10967;top:8004;height:3134;width:5043;" fillcolor="#21A78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15721;top:8123;height:345;width:38;" fillcolor="#21A78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16005;top:8004;height:3134;width:425;" fillcolor="#21A78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805;top:9567;height:1571;width:506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style="position:absolute;left:5275;top:9702;height:345;width:334;" fillcolor="#21A782" filled="t" stroked="f" coordorigin="5275,9702" coordsize="334,345" path="m5609,9702l5579,9702,5275,9702,5275,10047,5579,10047,5609,10047,5609,9702xe">
              <v:path arrowok="t"/>
              <v:fill on="t" focussize="0,0"/>
              <v:stroke on="f"/>
              <v:imagedata o:title=""/>
              <o:lock v:ext="edit"/>
            </v:shape>
            <v:line id="_x0000_s1044" o:spid="_x0000_s1044" o:spt="20" style="position:absolute;left:807;top:9546;height:0;width:5102;" stroked="t" coordsize="21600,21600">
              <v:path arrowok="t"/>
              <v:fill focussize="0,0"/>
              <v:stroke weight="2.16pt" color="#21A782"/>
              <v:imagedata o:title=""/>
              <o:lock v:ext="edit"/>
            </v:line>
            <v:shape id="_x0000_s1045" o:spid="_x0000_s1045" style="position:absolute;left:5887;top:8006;height:3129;width:5060;" filled="f" stroked="t" coordorigin="5887,8006" coordsize="5060,3129" path="m5887,8006l5887,11135m10947,8006l10947,11135e">
              <v:path arrowok="t"/>
              <v:fill on="f" focussize="0,0"/>
              <v:stroke weight="2.16pt" color="#FFFFFF"/>
              <v:imagedata o:title=""/>
              <o:lock v:ext="edit"/>
            </v:shape>
            <v:rect id="_x0000_s1046" o:spid="_x0000_s1046" o:spt="1" style="position:absolute;left:400;top:859;height:3108;width:16020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7" o:spid="_x0000_s1047" style="position:absolute;left:799;top:900;height:3024;width:15221;" fillcolor="#FFFFFF" filled="t" stroked="f" coordorigin="799,900" coordsize="15221,3024" path="m5861,900l799,900,799,3924,5861,3924,5861,900xm10920,900l5899,900,5899,3924,10920,3924,10920,900xm16020,900l10961,900,10961,3924,16020,3924,16020,900xe">
              <v:path arrowok="t"/>
              <v:fill on="t" focussize="0,0"/>
              <v:stroke on="f"/>
              <v:imagedata o:title=""/>
              <o:lock v:ext="edit"/>
            </v:shape>
            <v:rect id="_x0000_s1048" o:spid="_x0000_s1048" o:spt="1" style="position:absolute;left:400;top:4053;height:3872;width:16020;" fillcolor="#F78E1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9" o:spid="_x0000_s1049" style="position:absolute;left:799;top:4099;height:3790;width:15221;" fillcolor="#FFFFFF" filled="t" stroked="f" coordorigin="799,4099" coordsize="15221,3790" path="m5861,4099l799,4099,799,7889,5861,7889,5861,4099xm10920,4099l5899,4099,5899,7889,10920,7889,10920,4099xm16020,4099l10961,4099,10961,7889,16020,7889,16020,4099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75" type="#_x0000_t75" style="position:absolute;left:5392;top:7575;height:4103;width:103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51" o:spid="_x0000_s1051" o:spt="1" style="position:absolute;left:5851;top:8016;height:3142;width:72;" fillcolor="#06966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style="position:absolute;left:982;top:1620;height:1751;width:4647;" fillcolor="#000000" filled="t" stroked="f" coordorigin="983,1621" coordsize="4647,1751" path="m5630,3372l983,3372,983,1621,5630,1621,5630,1628,998,1628,990,1636,998,1636,998,3357,990,3357,998,3364,5630,3364,5630,3372xm998,1636l990,1636,998,1628,998,1636xm5615,1636l998,1636,998,1628,5615,1628,5615,1636xm5615,3364l5615,1628,5622,1636,5630,1636,5630,3357,5622,3357,5615,3364xm5630,1636l5622,1636,5615,1628,5630,1628,5630,1636xm998,3364l990,3357,998,3357,998,3364xm5615,3364l998,3364,998,3357,5615,3357,5615,3364xm5630,3364l5615,3364,5622,3357,5630,3357,5630,3364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900;top:1779;height:9196;width:14935;" fillcolor="#000000" filled="t" stroked="f" coordorigin="901,1779" coordsize="14935,9196" path="m5170,8539l5155,8539,5155,8554,5155,9290,998,9290,998,8554,5155,8554,5155,8539,983,8539,983,9305,5170,9305,5170,9298,5170,9290,5170,8554,5170,8547,5170,8539xm5370,10071l5355,10071,5355,10086,5355,10960,1080,10960,1080,10086,5355,10086,5355,10071,1065,10071,1065,10975,5370,10975,5370,10968,5370,10960,5370,10086,5370,10079,5370,10071xm5548,5164l5533,5164,5533,5179,5533,6900,916,6900,916,5179,5533,5179,5533,5164,901,5164,901,6915,5548,6915,5548,6908,5548,6900,5548,5179,5548,5172,5548,5164xm10720,5152l10705,5152,10705,5167,10705,6888,6088,6888,6088,5167,10705,5167,10705,5152,6073,5152,6073,6903,10720,6903,10720,6896,10720,6888,10720,5167,10720,5160,10720,5152xm10720,1779l10705,1779,10705,1794,10705,3515,6088,3515,6088,1794,10705,1794,10705,1779,6073,1779,6073,3530,10720,3530,10720,3523,10720,3515,10720,1794,10720,1787,10720,1779xm15780,5164l15765,5164,15765,5179,15765,6900,11148,6900,11148,5179,15765,5179,15765,5164,11133,5164,11133,6915,15780,6915,15780,6908,15780,6900,15780,5179,15780,5172,15780,5164xm15836,1780l15821,1780,15821,1795,15821,3516,11204,3516,11204,1795,15821,1795,15821,1780,11189,1780,11189,3531,15836,3531,15836,3524,15836,3516,15836,1795,15836,1788,15836,1780xe">
              <v:path arrowok="t"/>
              <v:fill on="t" focussize="0,0"/>
              <v:stroke on="f"/>
              <v:imagedata o:title=""/>
              <o:lock v:ext="edit"/>
            </v:shape>
            <v:rect id="_x0000_s1054" o:spid="_x0000_s1054" o:spt="1" style="position:absolute;left:6079;top:8546;height:1978;width:463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5" o:spid="_x0000_s1055" style="position:absolute;left:6072;top:8539;height:1991;width:4647;" fillcolor="#000000" filled="t" stroked="f" coordorigin="6073,8540" coordsize="4647,1991" path="m10720,10531l6073,10531,6073,8540,10720,8540,10720,8547,6088,8547,6080,8555,6088,8555,6088,10516,6080,10516,6088,10523,10720,10523,10720,10531xm6088,8555l6080,8555,6088,8547,6088,8555xm10705,8555l6088,8555,6088,8547,10705,8547,10705,8555xm10705,10523l10705,8547,10712,8555,10720,8555,10720,10516,10712,10516,10705,10523xm10720,8555l10712,8555,10705,8547,10720,8547,10720,8555xm6088,10523l6080,10516,6088,10516,6088,10523xm10705,10523l6088,10523,6088,10516,10705,10516,10705,10523xm10720,10523l10705,10523,10712,10516,10720,10516,10720,10523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11418;top:8706;height:2272;width:4420;" fillcolor="#FFFFFF" filled="t" stroked="f" coordorigin="11418,8706" coordsize="4420,2272" path="m11438,9412l11418,9412,11418,9492,11438,9492,11438,9482,11438,9472,11438,9412xm11438,9272l11418,9272,11418,9352,11438,9352,11438,9272xm11438,9132l11418,9132,11418,9212,11438,9212,11438,9132xm11438,8992l11418,8992,11418,9072,11438,9072,11438,8992xm11438,8852l11418,8852,11418,8932,11438,8932,11438,8852xm11438,8716l11432,8722,11432,8706,11418,8706,11418,8792,11438,8792,11438,8726,11438,8716xm11494,10898l11474,10898,11474,10978,11494,10978,11494,10968,11494,10958,11494,10898xm11494,10758l11474,10758,11474,10838,11494,10838,11494,10758xm11494,10618l11474,10618,11474,10698,11494,10698,11494,10618xm11494,10478l11474,10478,11474,10558,11494,10558,11494,10478xm11494,10338l11474,10338,11474,10418,11494,10418,11494,10338xm11494,10202l11488,10208,11488,10192,11474,10192,11474,10278,11494,10278,11494,10212,11494,10202xm11572,8706l11492,8706,11492,8726,11572,8726,11572,8706xm11578,9472l11498,9472,11498,9492,11578,9492,11578,9472xm11628,10192l11548,10192,11548,10212,11628,10212,11628,10192xm11634,10958l11554,10958,11554,10978,11634,10978,11634,10958xm11712,8706l11632,8706,11632,8726,11712,8726,11712,8706xm11718,9472l11638,9472,11638,9492,11718,9492,11718,9472xm11768,10192l11688,10192,11688,10212,11768,10212,11768,10192xm11774,10958l11694,10958,11694,10978,11774,10978,11774,10958xm11852,8706l11772,8706,11772,8726,11852,8726,11852,8706xm11858,9472l11778,9472,11778,9492,11858,9492,11858,9472xm11908,10192l11828,10192,11828,10212,11908,10212,11908,10192xm11914,10958l11834,10958,11834,10978,11914,10978,11914,10958xm11992,8706l11912,8706,11912,8726,11992,8726,11992,8706xm11998,9472l11918,9472,11918,9492,11998,9492,11998,9472xm12048,10192l11968,10192,11968,10212,12048,10212,12048,10192xm12054,10958l11974,10958,11974,10978,12054,10978,12054,10958xm12132,8706l12052,8706,12052,8726,12132,8726,12132,8706xm12138,9472l12058,9472,12058,9492,12138,9492,12138,9472xm12188,10192l12108,10192,12108,10212,12188,10212,12188,10192xm12194,10958l12114,10958,12114,10978,12194,10978,12194,10958xm12272,8706l12192,8706,12192,8726,12272,8726,12272,8706xm12278,9472l12198,9472,12198,9492,12278,9492,12278,9472xm12328,10192l12248,10192,12248,10212,12328,10212,12328,10192xm12334,10958l12254,10958,12254,10978,12334,10978,12334,10958xm12412,8706l12332,8706,12332,8726,12412,8726,12412,8706xm12418,9472l12338,9472,12338,9492,12418,9492,12418,9472xm12468,10192l12388,10192,12388,10212,12468,10212,12468,10192xm12474,10958l12394,10958,12394,10978,12474,10978,12474,10958xm12552,8706l12472,8706,12472,8726,12552,8726,12552,8706xm12558,9472l12478,9472,12478,9492,12558,9492,12558,9472xm12608,10192l12528,10192,12528,10212,12608,10212,12608,10192xm12614,10958l12534,10958,12534,10978,12614,10978,12614,10958xm12692,8706l12612,8706,12612,8726,12692,8726,12692,8706xm12698,9472l12618,9472,12618,9492,12698,9492,12698,9472xm12748,10192l12668,10192,12668,10212,12748,10212,12748,10192xm12754,10958l12674,10958,12674,10978,12754,10978,12754,10958xm12832,8706l12752,8706,12752,8726,12832,8726,12832,8706xm12838,9472l12758,9472,12758,9492,12838,9492,12838,9472xm12888,10192l12808,10192,12808,10212,12888,10212,12888,10192xm12894,10958l12814,10958,12814,10978,12894,10978,12894,10958xm12972,8706l12892,8706,12892,8726,12972,8726,12972,8706xm12978,9472l12898,9472,12898,9492,12978,9492,12978,9472xm13028,10192l12948,10192,12948,10212,13028,10212,13028,10192xm13034,10958l12954,10958,12954,10978,13034,10978,13034,10958xm13112,8706l13032,8706,13032,8726,13112,8726,13112,8706xm13118,9472l13038,9472,13038,9492,13118,9492,13118,9472xm13168,10192l13088,10192,13088,10212,13168,10212,13168,10192xm13174,10958l13094,10958,13094,10978,13174,10978,13174,10958xm13252,8706l13172,8706,13172,8726,13252,8726,13252,8706xm13258,9472l13178,9472,13178,9492,13258,9492,13258,9472xm13308,10192l13228,10192,13228,10212,13308,10212,13308,10192xm13314,10958l13234,10958,13234,10978,13314,10978,13314,10958xm13392,8706l13312,8706,13312,8726,13392,8726,13392,8706xm13398,9472l13318,9472,13318,9492,13398,9492,13398,9472xm13448,10192l13368,10192,13368,10212,13448,10212,13448,10192xm13454,10958l13374,10958,13374,10978,13454,10978,13454,10958xm13532,8706l13452,8706,13452,8726,13532,8726,13532,8706xm13538,9472l13458,9472,13458,9492,13538,9492,13538,9472xm13588,10192l13508,10192,13508,10212,13588,10212,13588,10192xm13594,10958l13514,10958,13514,10978,13594,10978,13594,10958xm13672,8706l13592,8706,13592,8726,13672,8726,13672,8706xm13678,9472l13598,9472,13598,9492,13678,9492,13678,9472xm13728,10192l13648,10192,13648,10212,13728,10212,13728,10192xm13734,10958l13654,10958,13654,10978,13734,10978,13734,10958xm13812,8706l13732,8706,13732,8726,13812,8726,13812,8706xm13818,9472l13738,9472,13738,9492,13818,9492,13818,9472xm13868,10192l13788,10192,13788,10212,13868,10212,13868,10192xm13874,10958l13794,10958,13794,10978,13874,10978,13874,10958xm13952,8706l13872,8706,13872,8726,13952,8726,13952,8706xm13958,9472l13878,9472,13878,9492,13958,9492,13958,9472xm14008,10192l13928,10192,13928,10212,14008,10212,14008,10192xm14014,10958l13934,10958,13934,10978,14014,10978,14014,10958xm14092,8706l14012,8706,14012,8726,14092,8726,14092,8706xm14098,9472l14018,9472,14018,9492,14098,9492,14098,9472xm14148,10192l14068,10192,14068,10212,14148,10212,14148,10192xm14154,10958l14074,10958,14074,10978,14154,10978,14154,10958xm14232,8706l14152,8706,14152,8726,14232,8726,14232,8706xm14238,9472l14158,9472,14158,9492,14238,9492,14238,9472xm14288,10192l14208,10192,14208,10212,14288,10212,14288,10192xm14294,10958l14214,10958,14214,10978,14294,10978,14294,10958xm14372,8706l14292,8706,14292,8726,14372,8726,14372,8706xm14378,9472l14298,9472,14298,9492,14378,9492,14378,9472xm14428,10192l14348,10192,14348,10212,14428,10212,14428,10192xm14434,10958l14354,10958,14354,10978,14434,10978,14434,10958xm14512,8706l14432,8706,14432,8726,14512,8726,14512,8706xm14518,9472l14438,9472,14438,9492,14518,9492,14518,9472xm14568,10192l14488,10192,14488,10212,14568,10212,14568,10192xm14574,10958l14494,10958,14494,10978,14574,10978,14574,10958xm14652,8706l14572,8706,14572,8726,14652,8726,14652,8706xm14658,9472l14578,9472,14578,9492,14658,9492,14658,9472xm14708,10192l14628,10192,14628,10212,14708,10212,14708,10192xm14714,10958l14634,10958,14634,10978,14714,10978,14714,10958xm14792,8706l14712,8706,14712,8726,14792,8726,14792,8706xm14798,9472l14718,9472,14718,9492,14798,9492,14798,9472xm14848,10192l14768,10192,14768,10212,14848,10212,14848,10192xm14854,10958l14774,10958,14774,10978,14854,10978,14854,10958xm14932,8706l14852,8706,14852,8726,14932,8726,14932,8706xm14938,9472l14858,9472,14858,9492,14938,9492,14938,9472xm14988,10192l14908,10192,14908,10212,14988,10212,14988,10192xm14994,10958l14914,10958,14914,10978,14994,10978,14994,10958xm15072,8706l14992,8706,14992,8726,15072,8726,15072,8706xm15078,9472l14998,9472,14998,9492,15078,9492,15078,9472xm15128,10192l15048,10192,15048,10212,15128,10212,15128,10192xm15134,10958l15054,10958,15054,10978,15134,10978,15134,10958xm15212,8706l15132,8706,15132,8726,15212,8726,15212,8706xm15218,9472l15138,9472,15138,9492,15218,9492,15218,9472xm15268,10192l15188,10192,15188,10212,15268,10212,15268,10192xm15274,10958l15194,10958,15194,10978,15274,10978,15274,10958xm15352,8706l15272,8706,15272,8726,15352,8726,15352,8706xm15358,9472l15278,9472,15278,9492,15358,9492,15358,9472xm15408,10192l15328,10192,15328,10212,15408,10212,15408,10192xm15414,10958l15334,10958,15334,10978,15414,10978,15414,10958xm15492,8706l15412,8706,15412,8726,15492,8726,15492,8706xm15498,9472l15418,9472,15418,9492,15498,9492,15498,9472xm15548,10192l15468,10192,15468,10212,15548,10212,15548,10192xm15554,10958l15474,10958,15474,10978,15554,10978,15554,10958xm15632,8706l15552,8706,15552,8726,15632,8726,15632,8706xm15638,9472l15558,9472,15558,9492,15638,9492,15638,9472xm15688,10192l15608,10192,15608,10212,15688,10212,15688,10192xm15694,10958l15614,10958,15614,10978,15694,10978,15694,10958xm15772,8706l15692,8706,15692,8726,15772,8726,15772,8706xm15782,9476l15768,9476,15772,9472,15762,9472,15698,9472,15698,9492,15782,9492,15782,9482,15782,9476xm15782,9336l15762,9336,15762,9416,15782,9416,15782,9336xm15782,9196l15762,9196,15762,9276,15782,9276,15782,9196xm15782,9056l15762,9056,15762,9136,15782,9136,15782,9056xm15782,8916l15762,8916,15762,8996,15782,8996,15782,8916xm15782,8776l15762,8776,15762,8856,15782,8856,15782,8776xm15828,10192l15748,10192,15748,10212,15828,10212,15828,10192xm15838,10962l15824,10962,15828,10958,15818,10958,15754,10958,15754,10978,15838,10978,15838,10968,15838,10962xm15838,10822l15818,10822,15818,10902,15838,10902,15838,10822xm15838,10682l15818,10682,15818,10762,15838,10762,15838,10682xm15838,10542l15818,10542,15818,10622,15838,10622,15838,10542xm15838,10402l15818,10402,15818,10482,15838,10482,15838,10402xm15838,10262l15818,10262,15818,10342,15838,10342,15838,10262xe">
              <v:path arrowok="t"/>
              <v:fill on="t" focussize="0,0"/>
              <v:stroke on="f"/>
              <v:imagedata o:title=""/>
              <o:lock v:ext="edit"/>
            </v:shape>
            <v:rect id="_x0000_s1057" o:spid="_x0000_s1057" o:spt="1" style="position:absolute;left:9180;top:204;height:531;width:7241;" fillcolor="#E4B8B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8" o:spid="_x0000_s1058" style="position:absolute;left:9172;top:195;height:547;width:7255;" fillcolor="#000000" filled="t" stroked="f" coordorigin="9173,195" coordsize="7255,547" path="m16428,742l9173,742,9173,195,16428,195,16428,203,9188,203,9180,210,9188,210,9188,727,9180,727,9188,735,16428,735,16428,742xm9188,210l9180,210,9188,203,9188,210xm16413,210l9188,210,9188,203,16413,203,16413,210xm16413,735l16413,203,16420,210,16428,210,16428,727,16420,727,16413,735xm16428,210l16420,210,16413,203,16428,203,16428,210xm9188,735l9180,727,9188,727,9188,735xm16413,735l9188,735,9188,727,16413,727,16413,735xm16428,735l16413,735,16420,727,16428,727,16428,735xe">
              <v:path arrowok="t"/>
              <v:fill on="t" focussize="0,0"/>
              <v:stroke on="f"/>
              <v:imagedata o:title=""/>
              <o:lock v:ext="edit"/>
            </v:shape>
            <v:rect id="_x0000_s1059" o:spid="_x0000_s1059" o:spt="1" style="position:absolute;left:400;top:204;height:531;width:4498;" fillcolor="#E4B8B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style="position:absolute;left:392;top:195;height:547;width:4514;" fillcolor="#000000" filled="t" stroked="f" coordorigin="393,195" coordsize="4514,547" path="m4907,742l393,742,393,195,4907,195,4907,203,408,203,400,210,408,210,408,727,400,727,408,735,4907,735,4907,742xm408,210l400,210,408,203,408,210xm4892,210l408,210,408,203,4892,203,4892,210xm4892,735l4892,203,4899,210,4907,210,4907,727,4899,727,4892,735xm4907,210l4899,210,4892,203,4907,203,4907,210xm408,735l400,727,408,727,408,735xm4892,735l408,735,408,727,4892,727,4892,735xm4907,735l4892,735,4899,727,4907,727,4907,735xe">
              <v:path arrowok="t"/>
              <v:fill on="t" focussize="0,0"/>
              <v:stroke on="f"/>
              <v:imagedata o:title=""/>
              <o:lock v:ext="edit"/>
            </v:shape>
            <v:rect id="_x0000_s1061" o:spid="_x0000_s1061" o:spt="1" style="position:absolute;left:4898;top:204;height:531;width:4282;" fillcolor="#E4B8B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2" o:spid="_x0000_s1062" style="position:absolute;left:4891;top:195;height:547;width:4296;" fillcolor="#000000" filled="t" stroked="f" coordorigin="4891,195" coordsize="4296,547" path="m9187,742l4891,742,4891,195,9187,195,9187,203,4906,203,4899,210,4906,210,4906,727,4899,727,4906,735,9187,735,9187,742xm4906,210l4899,210,4906,203,4906,210xm9172,210l4906,210,4906,203,9172,203,9172,210xm9172,735l9172,203,9180,210,9187,210,9187,727,9180,727,9172,735xm9187,210l9180,210,9172,203,9187,203,9187,210xm4906,735l4899,727,4906,727,4906,735xm9172,735l4906,735,4906,727,9172,727,9172,735xm9187,735l9172,735,9180,727,9187,727,9187,73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63" o:spid="_x0000_s1063" style="position:absolute;left:0pt;margin-left:0pt;margin-top:591.2pt;height:1pt;width:842pt;mso-position-horizontal-relative:page;mso-position-vertical-relative:page;z-index:-251652096;mso-width-relative:page;mso-height-relative:page;" fillcolor="#9BBA58" filled="t" stroked="f" coordorigin="0,11824" coordsize="16840,20" path="m16840,11834l16830,11834,16830,11825,10,11825,10,11834,4,11834,4,11824,0,11824,0,11834,0,11844,16840,11844,16840,1183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4" o:spid="_x0000_s1064" o:spt="202" type="#_x0000_t202" style="position:absolute;left:0pt;margin-left:23.05pt;margin-top:71.15pt;height:97.15pt;width:13.6pt;mso-position-horizontal-relative:page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Trebuchet MS" w:hAnsi="Trebuchet MS"/>
                      <w:b/>
                      <w:sz w:val="20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24.05pt;margin-top:214.4pt;height:171.35pt;width:12.45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pStyle w:val="5"/>
                    <w:spacing w:before="20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</w:rPr>
                    <w:t>Focus</w:t>
                  </w:r>
                  <w:r>
                    <w:rPr>
                      <w:rFonts w:ascii="Trebuchet MS"/>
                      <w:color w:val="FFFFFF"/>
                      <w:spacing w:val="-20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on</w:t>
                  </w:r>
                  <w:r>
                    <w:rPr>
                      <w:rFonts w:ascii="Trebuchet MS"/>
                      <w:color w:val="FFFFFF"/>
                      <w:spacing w:val="-21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J&amp;P,</w:t>
                  </w:r>
                  <w:r>
                    <w:rPr>
                      <w:rFonts w:ascii="Trebuchet MS"/>
                      <w:color w:val="FFFFFF"/>
                      <w:spacing w:val="-2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tap</w:t>
                  </w:r>
                  <w:r>
                    <w:rPr>
                      <w:rFonts w:ascii="Trebuchet MS"/>
                      <w:color w:val="FFFFFF"/>
                      <w:spacing w:val="-21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into</w:t>
                  </w:r>
                  <w:r>
                    <w:rPr>
                      <w:rFonts w:ascii="Trebuchet MS"/>
                      <w:color w:val="FFFFFF"/>
                      <w:spacing w:val="-20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BE,</w:t>
                  </w:r>
                  <w:r>
                    <w:rPr>
                      <w:rFonts w:ascii="Trebuchet MS"/>
                      <w:color w:val="FFFFFF"/>
                      <w:spacing w:val="-21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understand</w:t>
                  </w:r>
                  <w:r>
                    <w:rPr>
                      <w:rFonts w:ascii="Trebuchet MS"/>
                      <w:color w:val="FFFFFF"/>
                      <w:spacing w:val="-21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RC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27.45pt;margin-top:420.7pt;height:110.7pt;width:13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b/>
                      <w:color w:val="FFFFFF"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b/>
                      <w:color w:val="FFFFFF"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b/>
                      <w:color w:val="FFFFFF"/>
                      <w:spacing w:val="-2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b/>
                      <w:color w:val="FFFFFF"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</v:shape>
        </w:pict>
      </w:r>
      <w:r>
        <w:t xml:space="preserve">People will feel that our provides a </w:t>
      </w:r>
      <w:r>
        <w:rPr>
          <w:w w:val="95"/>
        </w:rPr>
        <w:t>bunch of valuable service</w:t>
      </w:r>
      <w:r>
        <w:rPr>
          <w:spacing w:val="-23"/>
          <w:w w:val="95"/>
        </w:rPr>
        <w:t xml:space="preserve"> </w:t>
      </w:r>
      <w:r>
        <w:rPr>
          <w:w w:val="95"/>
        </w:rPr>
        <w:t>affordable.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277"/>
          <w:tab w:val="left" w:pos="4395"/>
        </w:tabs>
        <w:spacing w:before="1" w:after="0" w:line="240" w:lineRule="auto"/>
        <w:ind w:left="276" w:right="0" w:hanging="162"/>
        <w:jc w:val="left"/>
        <w:rPr>
          <w:b/>
          <w:sz w:val="20"/>
        </w:rPr>
      </w:pPr>
      <w:r>
        <w:rPr>
          <w:b/>
          <w:color w:val="212121"/>
          <w:position w:val="1"/>
          <w:sz w:val="16"/>
        </w:rPr>
        <w:t>EMOTIONS:</w:t>
      </w:r>
      <w:r>
        <w:rPr>
          <w:b/>
          <w:color w:val="212121"/>
          <w:spacing w:val="-36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BEFORE</w:t>
      </w:r>
      <w:r>
        <w:rPr>
          <w:b/>
          <w:color w:val="212121"/>
          <w:spacing w:val="-35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/</w:t>
      </w:r>
      <w:r>
        <w:rPr>
          <w:b/>
          <w:color w:val="212121"/>
          <w:spacing w:val="-36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AFTER</w:t>
      </w:r>
      <w:r>
        <w:rPr>
          <w:b/>
          <w:color w:val="212121"/>
          <w:position w:val="1"/>
          <w:sz w:val="16"/>
        </w:rPr>
        <w:tab/>
      </w:r>
      <w:r>
        <w:rPr>
          <w:b/>
          <w:color w:val="FFFFFF"/>
          <w:w w:val="105"/>
          <w:sz w:val="20"/>
        </w:rPr>
        <w:t>EM</w:t>
      </w:r>
    </w:p>
    <w:p>
      <w:pPr>
        <w:pStyle w:val="2"/>
        <w:numPr>
          <w:ilvl w:val="1"/>
          <w:numId w:val="3"/>
        </w:numPr>
        <w:tabs>
          <w:tab w:val="left" w:pos="703"/>
          <w:tab w:val="left" w:pos="704"/>
        </w:tabs>
        <w:spacing w:before="171" w:after="0" w:line="240" w:lineRule="auto"/>
        <w:ind w:left="704" w:right="0" w:hanging="360"/>
        <w:jc w:val="left"/>
      </w:pPr>
      <w:r>
        <w:t>Its reduces the farmers</w:t>
      </w:r>
      <w:r>
        <w:rPr>
          <w:spacing w:val="-31"/>
        </w:rPr>
        <w:t xml:space="preserve"> </w:t>
      </w:r>
      <w:r>
        <w:t>unwanted</w:t>
      </w:r>
    </w:p>
    <w:p>
      <w:pPr>
        <w:spacing w:before="35"/>
        <w:ind w:left="704" w:right="0" w:firstLine="0"/>
        <w:jc w:val="left"/>
        <w:rPr>
          <w:b/>
          <w:sz w:val="20"/>
        </w:rPr>
      </w:pPr>
      <w:r>
        <w:rPr>
          <w:b/>
          <w:sz w:val="20"/>
        </w:rPr>
        <w:t>Work load ,stress , money , time , etc …</w:t>
      </w:r>
    </w:p>
    <w:p>
      <w:pPr>
        <w:pStyle w:val="8"/>
        <w:numPr>
          <w:ilvl w:val="0"/>
          <w:numId w:val="5"/>
        </w:numPr>
        <w:tabs>
          <w:tab w:val="left" w:pos="475"/>
          <w:tab w:val="left" w:pos="476"/>
        </w:tabs>
        <w:spacing w:before="114" w:after="0" w:line="273" w:lineRule="auto"/>
        <w:ind w:left="476" w:right="5978" w:hanging="360"/>
        <w:jc w:val="left"/>
        <w:rPr>
          <w:b/>
          <w:sz w:val="18"/>
        </w:rPr>
      </w:pPr>
      <w:r>
        <w:rPr>
          <w:b/>
          <w:spacing w:val="-1"/>
          <w:w w:val="83"/>
          <w:sz w:val="18"/>
        </w:rPr>
        <w:br w:type="column"/>
      </w:r>
      <w:r>
        <w:rPr>
          <w:b/>
          <w:sz w:val="18"/>
        </w:rPr>
        <w:t>By Building a AI , ML based web application make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their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issues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resolved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seconds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8"/>
        <w:numPr>
          <w:ilvl w:val="0"/>
          <w:numId w:val="5"/>
        </w:numPr>
        <w:tabs>
          <w:tab w:val="left" w:pos="475"/>
          <w:tab w:val="left" w:pos="476"/>
        </w:tabs>
        <w:spacing w:before="0" w:after="0" w:line="213" w:lineRule="exact"/>
        <w:ind w:left="476" w:right="0" w:hanging="360"/>
        <w:jc w:val="left"/>
        <w:rPr>
          <w:b/>
          <w:sz w:val="18"/>
        </w:rPr>
      </w:pPr>
      <w:r>
        <w:rPr>
          <w:b/>
          <w:sz w:val="18"/>
        </w:rPr>
        <w:t>Make their expensive process affordable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8"/>
        <w:numPr>
          <w:ilvl w:val="0"/>
          <w:numId w:val="5"/>
        </w:numPr>
        <w:tabs>
          <w:tab w:val="left" w:pos="475"/>
          <w:tab w:val="left" w:pos="476"/>
        </w:tabs>
        <w:spacing w:before="19" w:after="0" w:line="271" w:lineRule="auto"/>
        <w:ind w:left="476" w:right="5978" w:hanging="360"/>
        <w:jc w:val="left"/>
        <w:rPr>
          <w:b/>
          <w:sz w:val="18"/>
        </w:rPr>
      </w:pPr>
      <w:r>
        <w:rPr>
          <w:b/>
          <w:sz w:val="18"/>
        </w:rPr>
        <w:t>Minimize the Time for analyze their problem and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provide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seconds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8"/>
        <w:numPr>
          <w:ilvl w:val="0"/>
          <w:numId w:val="5"/>
        </w:numPr>
        <w:tabs>
          <w:tab w:val="left" w:pos="475"/>
          <w:tab w:val="left" w:pos="476"/>
        </w:tabs>
        <w:spacing w:before="0" w:after="0" w:line="271" w:lineRule="auto"/>
        <w:ind w:left="476" w:right="5978" w:hanging="360"/>
        <w:jc w:val="left"/>
        <w:rPr>
          <w:b/>
          <w:sz w:val="18"/>
        </w:rPr>
      </w:pPr>
      <w:r>
        <w:rPr>
          <w:b/>
          <w:sz w:val="18"/>
        </w:rPr>
        <w:t>Easy Graphical representation makes a better understanding by everyone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.</w:t>
      </w:r>
    </w:p>
    <w:sectPr>
      <w:type w:val="continuous"/>
      <w:pgSz w:w="16840" w:h="11900" w:orient="landscape"/>
      <w:pgMar w:top="220" w:right="300" w:bottom="0" w:left="880" w:header="720" w:footer="720" w:gutter="0"/>
      <w:cols w:equalWidth="0" w:num="2">
        <w:col w:w="4735" w:space="502"/>
        <w:col w:w="1042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476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34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8"/>
      <w:numFmt w:val="decimal"/>
      <w:lvlText w:val="%1."/>
      <w:lvlJc w:val="left"/>
      <w:pPr>
        <w:ind w:left="361" w:hanging="183"/>
        <w:jc w:val="left"/>
      </w:pPr>
      <w:rPr>
        <w:rFonts w:hint="default" w:ascii="Trebuchet MS" w:hAnsi="Trebuchet MS" w:eastAsia="Trebuchet MS" w:cs="Trebuchet MS"/>
        <w:b/>
        <w:bCs/>
        <w:color w:val="212121"/>
        <w:spacing w:val="-1"/>
        <w:w w:val="82"/>
        <w:position w:val="1"/>
        <w:sz w:val="16"/>
        <w:szCs w:val="1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75" w:hanging="360"/>
      </w:pPr>
      <w:rPr>
        <w:rFonts w:hint="default" w:ascii="Symbol" w:hAnsi="Symbol" w:eastAsia="Symbol" w:cs="Symbol"/>
        <w:color w:val="FFFFFF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540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5"/>
      <w:numFmt w:val="decimal"/>
      <w:lvlText w:val="%1."/>
      <w:lvlJc w:val="left"/>
      <w:pPr>
        <w:ind w:left="288" w:hanging="180"/>
        <w:jc w:val="left"/>
      </w:pPr>
      <w:rPr>
        <w:rFonts w:hint="default" w:ascii="Arial" w:hAnsi="Arial" w:eastAsia="Arial" w:cs="Arial"/>
        <w:b/>
        <w:bCs/>
        <w:color w:val="212121"/>
        <w:w w:val="89"/>
        <w:sz w:val="16"/>
        <w:szCs w:val="1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622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-6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-7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-14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-211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-27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34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4158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281" w:hanging="166"/>
        <w:jc w:val="left"/>
      </w:pPr>
      <w:rPr>
        <w:rFonts w:hint="default" w:ascii="Arial" w:hAnsi="Arial" w:eastAsia="Arial" w:cs="Arial"/>
        <w:b/>
        <w:bCs/>
        <w:color w:val="212121"/>
        <w:w w:val="90"/>
        <w:position w:val="1"/>
        <w:sz w:val="16"/>
        <w:szCs w:val="1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622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1D50F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9"/>
      <w:ind w:left="20" w:hanging="36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18"/>
      <w:szCs w:val="1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2"/>
      <w:ind w:left="63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40" w:hanging="360"/>
    </w:pPr>
    <w:rPr>
      <w:rFonts w:ascii="Arial" w:hAnsi="Arial" w:eastAsia="Arial" w:cs="Arial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30"/>
    <customShpInfo spid="_x0000_s1063"/>
    <customShpInfo spid="_x0000_s1064"/>
    <customShpInfo spid="_x0000_s1065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2022-10-18T09:06:00Z</dcterms:created>
  <dc:creator>MAMPATTU TEMPLE</dc:creator>
  <cp:lastModifiedBy>ADMIN</cp:lastModifiedBy>
  <dcterms:modified xsi:type="dcterms:W3CDTF">2022-10-18T09:11:37Z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AA1556A6DE4341C4AAAEB890936D8775</vt:lpwstr>
  </property>
</Properties>
</file>